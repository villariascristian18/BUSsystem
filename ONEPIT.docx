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6FD99" w14:textId="77777777" w:rsidR="001D0D1C" w:rsidRPr="00121E4C" w:rsidRDefault="001D0D1C" w:rsidP="001D0D1C">
      <w:pPr>
        <w:rPr>
          <w:rFonts w:ascii="Arial" w:hAnsi="Arial" w:cs="Arial"/>
        </w:rPr>
      </w:pPr>
    </w:p>
    <w:p w14:paraId="48BCE9AA" w14:textId="3E46A92A" w:rsidR="001D0D1C" w:rsidRPr="00121E4C" w:rsidRDefault="001D0D1C" w:rsidP="001D0D1C">
      <w:pPr>
        <w:jc w:val="center"/>
        <w:rPr>
          <w:rFonts w:ascii="Arial" w:hAnsi="Arial" w:cs="Arial"/>
          <w:b/>
          <w:bCs/>
        </w:rPr>
      </w:pPr>
      <w:r w:rsidRPr="00121E4C">
        <w:rPr>
          <w:rFonts w:ascii="Arial" w:hAnsi="Arial" w:cs="Arial"/>
          <w:b/>
          <w:bCs/>
        </w:rPr>
        <w:t>ONE PERFORMANCE INNOVATIVE TASK</w:t>
      </w:r>
    </w:p>
    <w:p w14:paraId="061F1647" w14:textId="77777777" w:rsidR="001D0D1C" w:rsidRPr="00121E4C" w:rsidRDefault="001D0D1C" w:rsidP="001D0D1C">
      <w:pPr>
        <w:jc w:val="center"/>
        <w:rPr>
          <w:rFonts w:ascii="Arial" w:hAnsi="Arial" w:cs="Arial"/>
          <w:b/>
          <w:bCs/>
        </w:rPr>
      </w:pPr>
    </w:p>
    <w:p w14:paraId="49539F82" w14:textId="3332DC2D" w:rsidR="001D0D1C" w:rsidRPr="00665370" w:rsidRDefault="001D0D1C" w:rsidP="00665370">
      <w:pPr>
        <w:jc w:val="center"/>
        <w:rPr>
          <w:rFonts w:ascii="Arial" w:hAnsi="Arial" w:cs="Arial"/>
          <w:b/>
          <w:bCs/>
        </w:rPr>
      </w:pPr>
      <w:r w:rsidRPr="00121E4C">
        <w:rPr>
          <w:rFonts w:ascii="Arial" w:hAnsi="Arial" w:cs="Arial"/>
          <w:b/>
          <w:bCs/>
        </w:rPr>
        <w:t>“</w:t>
      </w:r>
      <w:r w:rsidR="00E56F5E">
        <w:rPr>
          <w:rFonts w:ascii="Arial" w:hAnsi="Arial" w:cs="Arial"/>
          <w:b/>
          <w:bCs/>
        </w:rPr>
        <w:t>Enhancing Emergency Response in Oroquieta City Public Transport: The Role of Real-Time Passenger Information Systems.</w:t>
      </w:r>
      <w:r w:rsidRPr="00121E4C">
        <w:rPr>
          <w:rFonts w:ascii="Arial" w:hAnsi="Arial" w:cs="Arial"/>
          <w:b/>
          <w:bCs/>
        </w:rPr>
        <w:t>”</w:t>
      </w:r>
    </w:p>
    <w:p w14:paraId="7C2803F4" w14:textId="77777777" w:rsidR="001D0D1C" w:rsidRPr="00121E4C" w:rsidRDefault="001D0D1C" w:rsidP="001D0D1C">
      <w:pPr>
        <w:rPr>
          <w:rFonts w:ascii="Arial" w:hAnsi="Arial" w:cs="Arial"/>
        </w:rPr>
      </w:pPr>
    </w:p>
    <w:p w14:paraId="1BF326D7" w14:textId="40C6816E" w:rsidR="001D0D1C" w:rsidRPr="00121E4C" w:rsidRDefault="001D0D1C" w:rsidP="001D0D1C">
      <w:pPr>
        <w:rPr>
          <w:rFonts w:ascii="Arial" w:hAnsi="Arial" w:cs="Arial"/>
        </w:rPr>
      </w:pPr>
      <w:r w:rsidRPr="00121E4C">
        <w:rPr>
          <w:rFonts w:ascii="Arial" w:eastAsia="Calibri" w:hAnsi="Arial" w:cs="Arial"/>
          <w:b/>
          <w:noProof/>
          <w:sz w:val="24"/>
          <w:szCs w:val="24"/>
        </w:rPr>
        <w:drawing>
          <wp:anchor distT="0" distB="0" distL="114300" distR="114300" simplePos="0" relativeHeight="251657216" behindDoc="0" locked="0" layoutInCell="1" allowOverlap="1" wp14:anchorId="7348A53B" wp14:editId="01AB4DB0">
            <wp:simplePos x="0" y="0"/>
            <wp:positionH relativeFrom="column">
              <wp:posOffset>2042160</wp:posOffset>
            </wp:positionH>
            <wp:positionV relativeFrom="paragraph">
              <wp:posOffset>4445</wp:posOffset>
            </wp:positionV>
            <wp:extent cx="1390398" cy="1539240"/>
            <wp:effectExtent l="0" t="0" r="635" b="3810"/>
            <wp:wrapNone/>
            <wp:docPr id="230382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82792" name="Picture 230382792"/>
                    <pic:cNvPicPr/>
                  </pic:nvPicPr>
                  <pic:blipFill>
                    <a:blip r:embed="rId6">
                      <a:extLst>
                        <a:ext uri="{28A0092B-C50C-407E-A947-70E740481C1C}">
                          <a14:useLocalDpi xmlns:a14="http://schemas.microsoft.com/office/drawing/2010/main" val="0"/>
                        </a:ext>
                      </a:extLst>
                    </a:blip>
                    <a:stretch>
                      <a:fillRect/>
                    </a:stretch>
                  </pic:blipFill>
                  <pic:spPr>
                    <a:xfrm>
                      <a:off x="0" y="0"/>
                      <a:ext cx="1396023" cy="1545467"/>
                    </a:xfrm>
                    <a:prstGeom prst="rect">
                      <a:avLst/>
                    </a:prstGeom>
                  </pic:spPr>
                </pic:pic>
              </a:graphicData>
            </a:graphic>
            <wp14:sizeRelH relativeFrom="page">
              <wp14:pctWidth>0</wp14:pctWidth>
            </wp14:sizeRelH>
            <wp14:sizeRelV relativeFrom="page">
              <wp14:pctHeight>0</wp14:pctHeight>
            </wp14:sizeRelV>
          </wp:anchor>
        </w:drawing>
      </w:r>
    </w:p>
    <w:p w14:paraId="750272A6" w14:textId="0D16DA6F" w:rsidR="001D0D1C" w:rsidRPr="00121E4C" w:rsidRDefault="001D0D1C" w:rsidP="001D0D1C">
      <w:pPr>
        <w:rPr>
          <w:rFonts w:ascii="Arial" w:hAnsi="Arial" w:cs="Arial"/>
        </w:rPr>
      </w:pPr>
    </w:p>
    <w:p w14:paraId="04B0DEBE" w14:textId="77777777" w:rsidR="001D0D1C" w:rsidRPr="00121E4C" w:rsidRDefault="001D0D1C" w:rsidP="001D0D1C">
      <w:pPr>
        <w:rPr>
          <w:rFonts w:ascii="Arial" w:hAnsi="Arial" w:cs="Arial"/>
        </w:rPr>
      </w:pPr>
    </w:p>
    <w:p w14:paraId="7C66B2E4" w14:textId="77777777" w:rsidR="001D0D1C" w:rsidRPr="00121E4C" w:rsidRDefault="001D0D1C" w:rsidP="001D0D1C">
      <w:pPr>
        <w:rPr>
          <w:rFonts w:ascii="Arial" w:hAnsi="Arial" w:cs="Arial"/>
        </w:rPr>
      </w:pPr>
    </w:p>
    <w:p w14:paraId="75B8F77C" w14:textId="77777777" w:rsidR="001D0D1C" w:rsidRPr="00121E4C" w:rsidRDefault="001D0D1C" w:rsidP="001D0D1C">
      <w:pPr>
        <w:spacing w:after="0" w:line="240" w:lineRule="auto"/>
        <w:jc w:val="center"/>
        <w:rPr>
          <w:rFonts w:ascii="Arial" w:hAnsi="Arial" w:cs="Arial"/>
          <w:bCs/>
          <w:sz w:val="24"/>
          <w:szCs w:val="24"/>
        </w:rPr>
      </w:pPr>
    </w:p>
    <w:p w14:paraId="79895D1F" w14:textId="77777777" w:rsidR="001D0D1C" w:rsidRPr="00121E4C" w:rsidRDefault="001D0D1C" w:rsidP="001D0D1C">
      <w:pPr>
        <w:spacing w:after="0" w:line="240" w:lineRule="auto"/>
        <w:jc w:val="center"/>
        <w:rPr>
          <w:rFonts w:ascii="Arial" w:hAnsi="Arial" w:cs="Arial"/>
          <w:bCs/>
          <w:sz w:val="24"/>
          <w:szCs w:val="24"/>
        </w:rPr>
      </w:pPr>
    </w:p>
    <w:p w14:paraId="268B8EC7" w14:textId="77777777" w:rsidR="001D0D1C" w:rsidRPr="00121E4C" w:rsidRDefault="001D0D1C" w:rsidP="001D0D1C">
      <w:pPr>
        <w:spacing w:after="0" w:line="240" w:lineRule="auto"/>
        <w:jc w:val="center"/>
        <w:rPr>
          <w:rFonts w:ascii="Arial" w:hAnsi="Arial" w:cs="Arial"/>
          <w:bCs/>
          <w:sz w:val="24"/>
          <w:szCs w:val="24"/>
        </w:rPr>
      </w:pPr>
    </w:p>
    <w:p w14:paraId="080517C2" w14:textId="77777777" w:rsidR="001D0D1C" w:rsidRPr="00121E4C" w:rsidRDefault="001D0D1C" w:rsidP="001D0D1C">
      <w:pPr>
        <w:spacing w:after="0" w:line="240" w:lineRule="auto"/>
        <w:jc w:val="center"/>
        <w:rPr>
          <w:rFonts w:ascii="Arial" w:hAnsi="Arial" w:cs="Arial"/>
          <w:bCs/>
          <w:sz w:val="24"/>
          <w:szCs w:val="24"/>
        </w:rPr>
      </w:pPr>
    </w:p>
    <w:p w14:paraId="6356C528" w14:textId="77777777" w:rsidR="001D0D1C" w:rsidRPr="00121E4C" w:rsidRDefault="001D0D1C" w:rsidP="001D0D1C">
      <w:pPr>
        <w:spacing w:after="0" w:line="240" w:lineRule="auto"/>
        <w:jc w:val="center"/>
        <w:rPr>
          <w:rFonts w:ascii="Arial" w:hAnsi="Arial" w:cs="Arial"/>
          <w:bCs/>
          <w:sz w:val="24"/>
          <w:szCs w:val="24"/>
        </w:rPr>
      </w:pPr>
    </w:p>
    <w:p w14:paraId="53FB4A8E" w14:textId="7777777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In Partial Fulfillment of the Requirements in</w:t>
      </w:r>
    </w:p>
    <w:p w14:paraId="6A6802D3" w14:textId="4B05C7E5"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Department of Information Technology</w:t>
      </w:r>
    </w:p>
    <w:p w14:paraId="20FE1775" w14:textId="7777777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 xml:space="preserve">University of Science and Technology of Southern Philippines </w:t>
      </w:r>
    </w:p>
    <w:p w14:paraId="69266754" w14:textId="31295047" w:rsidR="001D0D1C" w:rsidRPr="00121E4C" w:rsidRDefault="001D0D1C" w:rsidP="001D0D1C">
      <w:pPr>
        <w:spacing w:after="0" w:line="240" w:lineRule="auto"/>
        <w:jc w:val="center"/>
        <w:rPr>
          <w:rFonts w:ascii="Arial" w:hAnsi="Arial" w:cs="Arial"/>
          <w:bCs/>
          <w:sz w:val="24"/>
          <w:szCs w:val="24"/>
        </w:rPr>
      </w:pPr>
      <w:r w:rsidRPr="00121E4C">
        <w:rPr>
          <w:rFonts w:ascii="Arial" w:hAnsi="Arial" w:cs="Arial"/>
          <w:bCs/>
          <w:sz w:val="24"/>
          <w:szCs w:val="24"/>
        </w:rPr>
        <w:t>Oroquieta City Campus</w:t>
      </w:r>
    </w:p>
    <w:p w14:paraId="0156F31C" w14:textId="77777777" w:rsidR="001D0D1C" w:rsidRPr="00121E4C" w:rsidRDefault="001D0D1C" w:rsidP="001D0D1C">
      <w:pPr>
        <w:spacing w:after="0" w:line="240" w:lineRule="auto"/>
        <w:rPr>
          <w:rFonts w:ascii="Arial" w:hAnsi="Arial" w:cs="Arial"/>
          <w:bCs/>
          <w:sz w:val="24"/>
          <w:szCs w:val="24"/>
        </w:rPr>
      </w:pPr>
    </w:p>
    <w:p w14:paraId="7FB93ABB" w14:textId="77777777" w:rsidR="001D0D1C" w:rsidRPr="00121E4C" w:rsidRDefault="001D0D1C" w:rsidP="001D0D1C">
      <w:pPr>
        <w:spacing w:after="0" w:line="240" w:lineRule="auto"/>
        <w:jc w:val="center"/>
        <w:rPr>
          <w:rFonts w:ascii="Arial" w:hAnsi="Arial" w:cs="Arial"/>
          <w:bCs/>
          <w:sz w:val="24"/>
          <w:szCs w:val="24"/>
        </w:rPr>
      </w:pPr>
    </w:p>
    <w:p w14:paraId="000F15AB" w14:textId="77777777" w:rsidR="001D0D1C" w:rsidRPr="00121E4C" w:rsidRDefault="001D0D1C" w:rsidP="001D0D1C">
      <w:pPr>
        <w:spacing w:after="0" w:line="240" w:lineRule="auto"/>
        <w:jc w:val="center"/>
        <w:rPr>
          <w:rFonts w:ascii="Arial" w:hAnsi="Arial" w:cs="Arial"/>
          <w:bCs/>
          <w:sz w:val="24"/>
          <w:szCs w:val="24"/>
        </w:rPr>
      </w:pPr>
    </w:p>
    <w:p w14:paraId="5DBEF831" w14:textId="77777777" w:rsidR="001D0D1C" w:rsidRPr="00121E4C" w:rsidRDefault="001D0D1C" w:rsidP="001D0D1C">
      <w:pPr>
        <w:spacing w:after="0" w:line="240" w:lineRule="auto"/>
        <w:jc w:val="center"/>
        <w:rPr>
          <w:rFonts w:ascii="Arial" w:hAnsi="Arial" w:cs="Arial"/>
          <w:bCs/>
          <w:sz w:val="24"/>
          <w:szCs w:val="24"/>
        </w:rPr>
      </w:pPr>
    </w:p>
    <w:p w14:paraId="02445D0D" w14:textId="77777777" w:rsidR="001D0D1C" w:rsidRPr="00121E4C" w:rsidRDefault="001D0D1C" w:rsidP="001D0D1C">
      <w:pPr>
        <w:spacing w:after="0" w:line="240" w:lineRule="auto"/>
        <w:jc w:val="center"/>
        <w:rPr>
          <w:rFonts w:ascii="Arial" w:hAnsi="Arial" w:cs="Arial"/>
          <w:bCs/>
          <w:sz w:val="24"/>
          <w:szCs w:val="24"/>
        </w:rPr>
      </w:pPr>
    </w:p>
    <w:p w14:paraId="4074BCC9" w14:textId="77777777" w:rsidR="001D0D1C" w:rsidRPr="00121E4C" w:rsidRDefault="001D0D1C" w:rsidP="001D0D1C">
      <w:pPr>
        <w:spacing w:after="0" w:line="240" w:lineRule="auto"/>
        <w:rPr>
          <w:rFonts w:ascii="Arial" w:hAnsi="Arial" w:cs="Arial"/>
          <w:bCs/>
          <w:sz w:val="24"/>
          <w:szCs w:val="24"/>
        </w:rPr>
      </w:pPr>
    </w:p>
    <w:p w14:paraId="597B4F6C" w14:textId="77777777" w:rsidR="001D0D1C" w:rsidRPr="00121E4C" w:rsidRDefault="001D0D1C" w:rsidP="001D0D1C">
      <w:pPr>
        <w:spacing w:after="0" w:line="240" w:lineRule="auto"/>
        <w:jc w:val="center"/>
        <w:rPr>
          <w:rFonts w:ascii="Arial" w:hAnsi="Arial" w:cs="Arial"/>
          <w:bCs/>
          <w:sz w:val="24"/>
          <w:szCs w:val="24"/>
        </w:rPr>
      </w:pPr>
    </w:p>
    <w:p w14:paraId="6AA2CB5B" w14:textId="77777777" w:rsidR="001D0D1C" w:rsidRPr="00121E4C" w:rsidRDefault="001D0D1C" w:rsidP="001D0D1C">
      <w:pPr>
        <w:spacing w:after="0" w:line="240" w:lineRule="auto"/>
        <w:jc w:val="center"/>
        <w:rPr>
          <w:rFonts w:ascii="Arial" w:hAnsi="Arial" w:cs="Arial"/>
          <w:bCs/>
          <w:sz w:val="24"/>
          <w:szCs w:val="24"/>
        </w:rPr>
      </w:pPr>
    </w:p>
    <w:p w14:paraId="02605C32" w14:textId="77777777" w:rsidR="001D0D1C" w:rsidRPr="00121E4C" w:rsidRDefault="001D0D1C" w:rsidP="001D0D1C">
      <w:pPr>
        <w:spacing w:after="0" w:line="240" w:lineRule="auto"/>
        <w:rPr>
          <w:rFonts w:ascii="Arial" w:hAnsi="Arial" w:cs="Arial"/>
          <w:bCs/>
          <w:sz w:val="24"/>
          <w:szCs w:val="24"/>
        </w:rPr>
      </w:pPr>
    </w:p>
    <w:p w14:paraId="40A0D9DE" w14:textId="64754411" w:rsidR="001D0D1C" w:rsidRDefault="00665370" w:rsidP="001D0D1C">
      <w:pPr>
        <w:spacing w:after="0" w:line="240" w:lineRule="auto"/>
        <w:jc w:val="center"/>
        <w:rPr>
          <w:rFonts w:ascii="Arial" w:hAnsi="Arial" w:cs="Arial"/>
          <w:b/>
          <w:sz w:val="24"/>
          <w:szCs w:val="24"/>
        </w:rPr>
      </w:pPr>
      <w:r>
        <w:rPr>
          <w:rFonts w:ascii="Arial" w:hAnsi="Arial" w:cs="Arial"/>
          <w:b/>
          <w:sz w:val="24"/>
          <w:szCs w:val="24"/>
        </w:rPr>
        <w:t>Charianne Mae V. Yanoc</w:t>
      </w:r>
    </w:p>
    <w:p w14:paraId="69464F28" w14:textId="74F28D36" w:rsidR="00665370" w:rsidRDefault="00665370" w:rsidP="001D0D1C">
      <w:pPr>
        <w:spacing w:after="0" w:line="240" w:lineRule="auto"/>
        <w:jc w:val="center"/>
        <w:rPr>
          <w:rFonts w:ascii="Arial" w:hAnsi="Arial" w:cs="Arial"/>
          <w:b/>
          <w:sz w:val="24"/>
          <w:szCs w:val="24"/>
        </w:rPr>
      </w:pPr>
      <w:proofErr w:type="spellStart"/>
      <w:r>
        <w:rPr>
          <w:rFonts w:ascii="Arial" w:hAnsi="Arial" w:cs="Arial"/>
          <w:b/>
          <w:sz w:val="24"/>
          <w:szCs w:val="24"/>
        </w:rPr>
        <w:t>Hervill</w:t>
      </w:r>
      <w:proofErr w:type="spellEnd"/>
      <w:r w:rsidR="00A35AF5">
        <w:rPr>
          <w:rFonts w:ascii="Arial" w:hAnsi="Arial" w:cs="Arial"/>
          <w:b/>
          <w:sz w:val="24"/>
          <w:szCs w:val="24"/>
        </w:rPr>
        <w:t xml:space="preserve"> Christian </w:t>
      </w:r>
      <w:proofErr w:type="spellStart"/>
      <w:r w:rsidR="00A35AF5">
        <w:rPr>
          <w:rFonts w:ascii="Arial" w:hAnsi="Arial" w:cs="Arial"/>
          <w:b/>
          <w:sz w:val="24"/>
          <w:szCs w:val="24"/>
        </w:rPr>
        <w:t>Villiarias</w:t>
      </w:r>
      <w:proofErr w:type="spellEnd"/>
    </w:p>
    <w:p w14:paraId="0BD06A45" w14:textId="2ADD6E4F" w:rsidR="005025D7" w:rsidRPr="005025D7" w:rsidRDefault="005025D7" w:rsidP="001D0D1C">
      <w:pPr>
        <w:spacing w:after="0" w:line="240" w:lineRule="auto"/>
        <w:jc w:val="center"/>
        <w:rPr>
          <w:rFonts w:ascii="Arial" w:hAnsi="Arial" w:cs="Arial"/>
          <w:b/>
          <w:sz w:val="24"/>
          <w:szCs w:val="24"/>
        </w:rPr>
      </w:pPr>
      <w:proofErr w:type="spellStart"/>
      <w:r>
        <w:rPr>
          <w:rFonts w:ascii="Arial" w:hAnsi="Arial" w:cs="Arial"/>
          <w:b/>
          <w:sz w:val="24"/>
          <w:szCs w:val="24"/>
        </w:rPr>
        <w:t>Elre</w:t>
      </w:r>
      <w:proofErr w:type="spellEnd"/>
      <w:r>
        <w:rPr>
          <w:rFonts w:ascii="Arial" w:hAnsi="Arial" w:cs="Arial"/>
          <w:b/>
          <w:sz w:val="24"/>
          <w:szCs w:val="24"/>
        </w:rPr>
        <w:t xml:space="preserve"> Anne  R. </w:t>
      </w:r>
      <w:proofErr w:type="spellStart"/>
      <w:r w:rsidR="002A6F08">
        <w:rPr>
          <w:rFonts w:ascii="Arial" w:hAnsi="Arial" w:cs="Arial"/>
          <w:b/>
          <w:sz w:val="24"/>
          <w:szCs w:val="24"/>
        </w:rPr>
        <w:t>Militante</w:t>
      </w:r>
      <w:proofErr w:type="spellEnd"/>
    </w:p>
    <w:p w14:paraId="0AB98DBE" w14:textId="18204DE6" w:rsidR="001D0D1C" w:rsidRPr="00121E4C" w:rsidRDefault="001D0D1C" w:rsidP="001D0D1C">
      <w:pPr>
        <w:spacing w:after="0" w:line="240" w:lineRule="auto"/>
        <w:jc w:val="center"/>
        <w:rPr>
          <w:rFonts w:ascii="Arial" w:hAnsi="Arial" w:cs="Arial"/>
          <w:b/>
          <w:sz w:val="24"/>
          <w:szCs w:val="24"/>
        </w:rPr>
      </w:pPr>
    </w:p>
    <w:p w14:paraId="231C7F16" w14:textId="77777777" w:rsidR="001D0D1C" w:rsidRPr="00121E4C" w:rsidRDefault="001D0D1C" w:rsidP="001D0D1C">
      <w:pPr>
        <w:spacing w:after="0" w:line="240" w:lineRule="auto"/>
        <w:jc w:val="center"/>
        <w:rPr>
          <w:rFonts w:ascii="Arial" w:hAnsi="Arial" w:cs="Arial"/>
          <w:bCs/>
          <w:sz w:val="24"/>
          <w:szCs w:val="24"/>
        </w:rPr>
      </w:pPr>
    </w:p>
    <w:p w14:paraId="17443E32" w14:textId="77777777" w:rsidR="001D0D1C" w:rsidRPr="00121E4C" w:rsidRDefault="001D0D1C" w:rsidP="001D0D1C">
      <w:pPr>
        <w:spacing w:after="0" w:line="240" w:lineRule="auto"/>
        <w:jc w:val="center"/>
        <w:rPr>
          <w:rFonts w:ascii="Arial" w:hAnsi="Arial" w:cs="Arial"/>
          <w:bCs/>
          <w:sz w:val="24"/>
          <w:szCs w:val="24"/>
        </w:rPr>
      </w:pPr>
    </w:p>
    <w:p w14:paraId="3012B76B" w14:textId="77777777" w:rsidR="001D0D1C" w:rsidRPr="00121E4C" w:rsidRDefault="001D0D1C" w:rsidP="001D0D1C">
      <w:pPr>
        <w:spacing w:after="0" w:line="240" w:lineRule="auto"/>
        <w:jc w:val="center"/>
        <w:rPr>
          <w:rFonts w:ascii="Arial" w:hAnsi="Arial" w:cs="Arial"/>
          <w:bCs/>
          <w:sz w:val="24"/>
          <w:szCs w:val="24"/>
        </w:rPr>
      </w:pPr>
    </w:p>
    <w:p w14:paraId="591340A3" w14:textId="77777777" w:rsidR="001D0D1C" w:rsidRPr="00121E4C" w:rsidRDefault="001D0D1C" w:rsidP="001D0D1C">
      <w:pPr>
        <w:spacing w:after="0" w:line="240" w:lineRule="auto"/>
        <w:jc w:val="center"/>
        <w:rPr>
          <w:rFonts w:ascii="Arial" w:hAnsi="Arial" w:cs="Arial"/>
          <w:bCs/>
          <w:sz w:val="24"/>
          <w:szCs w:val="24"/>
        </w:rPr>
      </w:pPr>
    </w:p>
    <w:p w14:paraId="09039305" w14:textId="692BCB9B" w:rsidR="00121E4C" w:rsidRDefault="001D0D1C" w:rsidP="00121E4C">
      <w:pPr>
        <w:spacing w:after="0" w:line="480" w:lineRule="auto"/>
        <w:jc w:val="center"/>
        <w:rPr>
          <w:rFonts w:ascii="Arial" w:hAnsi="Arial" w:cs="Arial"/>
          <w:bCs/>
          <w:sz w:val="24"/>
          <w:szCs w:val="24"/>
        </w:rPr>
      </w:pPr>
      <w:r w:rsidRPr="00121E4C">
        <w:rPr>
          <w:rFonts w:ascii="Arial" w:hAnsi="Arial" w:cs="Arial"/>
          <w:bCs/>
          <w:sz w:val="24"/>
          <w:szCs w:val="24"/>
        </w:rPr>
        <w:t>May 2025</w:t>
      </w:r>
    </w:p>
    <w:p w14:paraId="0268A7CC" w14:textId="77777777" w:rsidR="00A35AF5" w:rsidRPr="00121E4C" w:rsidRDefault="00A35AF5" w:rsidP="00121E4C">
      <w:pPr>
        <w:spacing w:after="0" w:line="480" w:lineRule="auto"/>
        <w:jc w:val="center"/>
        <w:rPr>
          <w:rFonts w:ascii="Arial" w:hAnsi="Arial" w:cs="Arial"/>
          <w:sz w:val="24"/>
          <w:szCs w:val="24"/>
        </w:rPr>
      </w:pPr>
    </w:p>
    <w:p w14:paraId="5A567193" w14:textId="77777777" w:rsidR="00121E4C" w:rsidRDefault="00121E4C" w:rsidP="002A6F08">
      <w:pPr>
        <w:jc w:val="center"/>
        <w:rPr>
          <w:rFonts w:ascii="Arial" w:hAnsi="Arial" w:cs="Arial"/>
          <w:b/>
          <w:bCs/>
        </w:rPr>
      </w:pPr>
      <w:r w:rsidRPr="00121E4C">
        <w:rPr>
          <w:rFonts w:ascii="Arial" w:hAnsi="Arial" w:cs="Arial"/>
          <w:b/>
          <w:bCs/>
        </w:rPr>
        <w:lastRenderedPageBreak/>
        <w:t>PROBLEM ANALYSIS REPORT</w:t>
      </w:r>
    </w:p>
    <w:p w14:paraId="6FBC8C55" w14:textId="77777777" w:rsidR="002A40D8" w:rsidRPr="00121E4C" w:rsidRDefault="002A40D8" w:rsidP="002A6F08">
      <w:pPr>
        <w:jc w:val="both"/>
        <w:rPr>
          <w:rFonts w:ascii="Arial" w:hAnsi="Arial" w:cs="Arial"/>
          <w:b/>
          <w:bCs/>
        </w:rPr>
      </w:pPr>
    </w:p>
    <w:p w14:paraId="05ED8A87" w14:textId="35D9BEB0" w:rsidR="0047271F" w:rsidRPr="002A40D8" w:rsidRDefault="00290333" w:rsidP="002A6F08">
      <w:pPr>
        <w:jc w:val="both"/>
        <w:rPr>
          <w:rFonts w:ascii="Arial" w:hAnsi="Arial" w:cs="Arial"/>
          <w:b/>
          <w:bCs/>
        </w:rPr>
      </w:pPr>
      <w:r w:rsidRPr="002A40D8">
        <w:rPr>
          <w:rFonts w:ascii="Arial" w:hAnsi="Arial" w:cs="Arial"/>
          <w:b/>
          <w:bCs/>
        </w:rPr>
        <w:t>Introduction</w:t>
      </w:r>
    </w:p>
    <w:p w14:paraId="5C125493" w14:textId="4BD2BADE" w:rsidR="002755E4" w:rsidRDefault="0020561A" w:rsidP="002A6F08">
      <w:pPr>
        <w:ind w:firstLine="720"/>
        <w:jc w:val="both"/>
        <w:rPr>
          <w:rFonts w:ascii="Arial" w:hAnsi="Arial" w:cs="Arial"/>
        </w:rPr>
      </w:pPr>
      <w:r>
        <w:rPr>
          <w:rFonts w:ascii="Arial" w:hAnsi="Arial" w:cs="Arial"/>
        </w:rPr>
        <w:t>Public transportation is a vital part of daily life in Oroquieta City, with countless individuals depending on it to get where they need to go. At the heart of this system is the city’s transport terminal, where efficient and safe operations are essential. However, one serious issue has come to light: the lack of real-time access to passenger information. In emergencies like accidents or medical incidents knowing who’s on board and how to reach their loved ones can save lives. Unfortunately, the current system doesn’t provide this kind of critical information fast enough. This report takes a closer look at the gaps in the system, what’s causing them, and what steps could help ensure better safety for everyone who uses public transport in the city.</w:t>
      </w:r>
    </w:p>
    <w:p w14:paraId="5CB62381" w14:textId="4C90A707" w:rsidR="0047271F" w:rsidRPr="00121E4C" w:rsidRDefault="00121E4C" w:rsidP="002A6F08">
      <w:pPr>
        <w:jc w:val="both"/>
        <w:rPr>
          <w:rFonts w:ascii="Arial" w:hAnsi="Arial" w:cs="Arial"/>
          <w:b/>
          <w:bCs/>
        </w:rPr>
      </w:pPr>
      <w:r w:rsidRPr="00121E4C">
        <w:rPr>
          <w:rFonts w:ascii="Arial" w:hAnsi="Arial" w:cs="Arial"/>
          <w:b/>
          <w:bCs/>
        </w:rPr>
        <w:t>C</w:t>
      </w:r>
      <w:r w:rsidR="002A40D8" w:rsidRPr="00121E4C">
        <w:rPr>
          <w:rFonts w:ascii="Arial" w:hAnsi="Arial" w:cs="Arial"/>
          <w:b/>
          <w:bCs/>
        </w:rPr>
        <w:t xml:space="preserve">ommunity </w:t>
      </w:r>
      <w:r w:rsidRPr="00121E4C">
        <w:rPr>
          <w:rFonts w:ascii="Arial" w:hAnsi="Arial" w:cs="Arial"/>
          <w:b/>
          <w:bCs/>
        </w:rPr>
        <w:t>P</w:t>
      </w:r>
      <w:r w:rsidR="002A40D8" w:rsidRPr="00121E4C">
        <w:rPr>
          <w:rFonts w:ascii="Arial" w:hAnsi="Arial" w:cs="Arial"/>
          <w:b/>
          <w:bCs/>
        </w:rPr>
        <w:t xml:space="preserve">roblem </w:t>
      </w:r>
      <w:r w:rsidRPr="00121E4C">
        <w:rPr>
          <w:rFonts w:ascii="Arial" w:hAnsi="Arial" w:cs="Arial"/>
          <w:b/>
          <w:bCs/>
        </w:rPr>
        <w:t>D</w:t>
      </w:r>
      <w:r w:rsidR="002A40D8" w:rsidRPr="00121E4C">
        <w:rPr>
          <w:rFonts w:ascii="Arial" w:hAnsi="Arial" w:cs="Arial"/>
          <w:b/>
          <w:bCs/>
        </w:rPr>
        <w:t>escription</w:t>
      </w:r>
    </w:p>
    <w:p w14:paraId="57DF06B7" w14:textId="7E483188" w:rsidR="00E32774" w:rsidRDefault="00E32774" w:rsidP="002A6F08">
      <w:pPr>
        <w:ind w:firstLine="720"/>
        <w:jc w:val="both"/>
        <w:rPr>
          <w:rFonts w:ascii="Arial" w:hAnsi="Arial" w:cs="Arial"/>
        </w:rPr>
      </w:pPr>
      <w:r>
        <w:rPr>
          <w:rFonts w:ascii="Arial" w:hAnsi="Arial" w:cs="Arial"/>
        </w:rPr>
        <w:t>Right now, Oroquieta City’s transport terminal doesn’t have a dependable system for recording and sharing up-to-date passenger details. This creates several challenges:</w:t>
      </w:r>
    </w:p>
    <w:p w14:paraId="120186F7" w14:textId="6FA87D8B"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No master list of passengers</w:t>
      </w:r>
      <w:r w:rsidRPr="00E32774">
        <w:rPr>
          <w:rFonts w:ascii="Arial" w:hAnsi="Arial" w:cs="Arial"/>
        </w:rPr>
        <w:t>: Most vehicles don’t keep an accessible or complete list of their passengers. During emergencies, this forces responders to gather names and information manually, which wastes precious time.</w:t>
      </w:r>
    </w:p>
    <w:p w14:paraId="1BB06572" w14:textId="4EE11613"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Missing contact information:</w:t>
      </w:r>
      <w:r w:rsidRPr="00E32774">
        <w:rPr>
          <w:rFonts w:ascii="Arial" w:hAnsi="Arial" w:cs="Arial"/>
        </w:rPr>
        <w:t xml:space="preserve"> Even when there are passenger lists, they usually don’t include phone numbers or emergency contacts, which makes it difficult to notify families quickly.</w:t>
      </w:r>
    </w:p>
    <w:p w14:paraId="3381B459" w14:textId="62D0C5FC" w:rsidR="00E32774" w:rsidRPr="00E32774" w:rsidRDefault="00E32774" w:rsidP="002A6F08">
      <w:pPr>
        <w:pStyle w:val="ListParagraph"/>
        <w:numPr>
          <w:ilvl w:val="0"/>
          <w:numId w:val="23"/>
        </w:numPr>
        <w:jc w:val="both"/>
        <w:rPr>
          <w:rFonts w:ascii="Arial" w:hAnsi="Arial" w:cs="Arial"/>
        </w:rPr>
      </w:pPr>
      <w:r w:rsidRPr="00E32774">
        <w:rPr>
          <w:rFonts w:ascii="Arial" w:hAnsi="Arial" w:cs="Arial"/>
          <w:b/>
          <w:bCs/>
        </w:rPr>
        <w:t>Different systems, different results:</w:t>
      </w:r>
      <w:r w:rsidRPr="00E32774">
        <w:rPr>
          <w:rFonts w:ascii="Arial" w:hAnsi="Arial" w:cs="Arial"/>
        </w:rPr>
        <w:t xml:space="preserve"> Each transport operator seems to have their own way of collecting passenger data. Without a standard process, it’s hard to share or verify information accurately.</w:t>
      </w:r>
    </w:p>
    <w:p w14:paraId="11F07B4C" w14:textId="77777777" w:rsidR="00E32774" w:rsidRPr="00E32774" w:rsidRDefault="00E32774" w:rsidP="002A6F08">
      <w:pPr>
        <w:pStyle w:val="ListParagraph"/>
        <w:numPr>
          <w:ilvl w:val="0"/>
          <w:numId w:val="23"/>
        </w:numPr>
        <w:jc w:val="both"/>
        <w:rPr>
          <w:rFonts w:ascii="Arial" w:hAnsi="Arial" w:cs="Arial"/>
        </w:rPr>
      </w:pPr>
      <w:r w:rsidRPr="00BC123F">
        <w:rPr>
          <w:rFonts w:ascii="Arial" w:hAnsi="Arial" w:cs="Arial"/>
          <w:b/>
          <w:bCs/>
        </w:rPr>
        <w:t xml:space="preserve">Outdated or missing technology: </w:t>
      </w:r>
      <w:r w:rsidRPr="00E32774">
        <w:rPr>
          <w:rFonts w:ascii="Arial" w:hAnsi="Arial" w:cs="Arial"/>
        </w:rPr>
        <w:t>Many transport groups still rely on paper or basic tools, lacking the digital systems needed to track passenger data in real time or send it where it’s needed quickly.</w:t>
      </w:r>
    </w:p>
    <w:p w14:paraId="6071F69C" w14:textId="36348087" w:rsidR="0047271F" w:rsidRPr="00D230EC" w:rsidRDefault="00D230EC" w:rsidP="002A6F08">
      <w:pPr>
        <w:jc w:val="both"/>
        <w:rPr>
          <w:rFonts w:ascii="Arial" w:hAnsi="Arial" w:cs="Arial"/>
          <w:b/>
          <w:bCs/>
        </w:rPr>
      </w:pPr>
      <w:r w:rsidRPr="00D230EC">
        <w:rPr>
          <w:rFonts w:ascii="Arial" w:hAnsi="Arial" w:cs="Arial"/>
          <w:b/>
          <w:bCs/>
        </w:rPr>
        <w:t>R</w:t>
      </w:r>
      <w:r w:rsidR="002A40D8" w:rsidRPr="00D230EC">
        <w:rPr>
          <w:rFonts w:ascii="Arial" w:hAnsi="Arial" w:cs="Arial"/>
          <w:b/>
          <w:bCs/>
        </w:rPr>
        <w:t xml:space="preserve">elevance and </w:t>
      </w:r>
      <w:r w:rsidRPr="00D230EC">
        <w:rPr>
          <w:rFonts w:ascii="Arial" w:hAnsi="Arial" w:cs="Arial"/>
          <w:b/>
          <w:bCs/>
        </w:rPr>
        <w:t>I</w:t>
      </w:r>
      <w:r w:rsidR="002A40D8" w:rsidRPr="00D230EC">
        <w:rPr>
          <w:rFonts w:ascii="Arial" w:hAnsi="Arial" w:cs="Arial"/>
          <w:b/>
          <w:bCs/>
        </w:rPr>
        <w:t>mpact</w:t>
      </w:r>
      <w:r w:rsidRPr="00D230EC">
        <w:rPr>
          <w:rFonts w:ascii="Arial" w:hAnsi="Arial" w:cs="Arial"/>
          <w:b/>
          <w:bCs/>
        </w:rPr>
        <w:t xml:space="preserve"> A</w:t>
      </w:r>
      <w:r w:rsidR="002A40D8" w:rsidRPr="00D230EC">
        <w:rPr>
          <w:rFonts w:ascii="Arial" w:hAnsi="Arial" w:cs="Arial"/>
          <w:b/>
          <w:bCs/>
        </w:rPr>
        <w:t>ssessment</w:t>
      </w:r>
    </w:p>
    <w:p w14:paraId="0E84A19C" w14:textId="279BF8D5"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 xml:space="preserve">Rescue delays: </w:t>
      </w:r>
      <w:r w:rsidRPr="00400CC7">
        <w:rPr>
          <w:rFonts w:ascii="Arial" w:hAnsi="Arial" w:cs="Arial"/>
        </w:rPr>
        <w:t>Without a clear record of passengers, emergency teams may struggle to respond quickly or appropriately</w:t>
      </w:r>
      <w:r w:rsidR="00BE1B60">
        <w:rPr>
          <w:rFonts w:ascii="Arial" w:hAnsi="Arial" w:cs="Arial"/>
        </w:rPr>
        <w:t xml:space="preserve"> and </w:t>
      </w:r>
      <w:r w:rsidRPr="00400CC7">
        <w:rPr>
          <w:rFonts w:ascii="Arial" w:hAnsi="Arial" w:cs="Arial"/>
        </w:rPr>
        <w:t>possibly putting more lives at risk.</w:t>
      </w:r>
    </w:p>
    <w:p w14:paraId="41BDB522" w14:textId="57D5BAA5"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Emotional toll on families</w:t>
      </w:r>
      <w:r w:rsidRPr="00400CC7">
        <w:rPr>
          <w:rFonts w:ascii="Arial" w:hAnsi="Arial" w:cs="Arial"/>
        </w:rPr>
        <w:t>: Loved ones are often left in the dark after an incident, creating unnecessary stress and panic.</w:t>
      </w:r>
    </w:p>
    <w:p w14:paraId="25DAADA6" w14:textId="2B2AD3D2"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t>Misuse of emergency resources</w:t>
      </w:r>
      <w:r w:rsidRPr="00400CC7">
        <w:rPr>
          <w:rFonts w:ascii="Arial" w:hAnsi="Arial" w:cs="Arial"/>
        </w:rPr>
        <w:t>: Emergency services may be deployed inefficiently if there’s no clear understanding of how many people were affected or where they are.</w:t>
      </w:r>
    </w:p>
    <w:p w14:paraId="51447A0B" w14:textId="77777777" w:rsidR="00062EB9" w:rsidRDefault="00062EB9" w:rsidP="002A6F08">
      <w:pPr>
        <w:jc w:val="both"/>
        <w:rPr>
          <w:rFonts w:ascii="Arial" w:hAnsi="Arial" w:cs="Arial"/>
        </w:rPr>
      </w:pPr>
    </w:p>
    <w:p w14:paraId="78C4D48D" w14:textId="5B6F0FAE" w:rsidR="00062EB9" w:rsidRPr="00400CC7" w:rsidRDefault="00062EB9" w:rsidP="002A6F08">
      <w:pPr>
        <w:pStyle w:val="ListParagraph"/>
        <w:numPr>
          <w:ilvl w:val="0"/>
          <w:numId w:val="28"/>
        </w:numPr>
        <w:jc w:val="both"/>
        <w:rPr>
          <w:rFonts w:ascii="Arial" w:hAnsi="Arial" w:cs="Arial"/>
        </w:rPr>
      </w:pPr>
      <w:r w:rsidRPr="00400CC7">
        <w:rPr>
          <w:rFonts w:ascii="Arial" w:hAnsi="Arial" w:cs="Arial"/>
          <w:b/>
          <w:bCs/>
        </w:rPr>
        <w:lastRenderedPageBreak/>
        <w:t>Harder investigations</w:t>
      </w:r>
      <w:r w:rsidRPr="00400CC7">
        <w:rPr>
          <w:rFonts w:ascii="Arial" w:hAnsi="Arial" w:cs="Arial"/>
        </w:rPr>
        <w:t>: Looking into the cause of an accident or incident becomes much harder without accurate data on who was involved</w:t>
      </w:r>
      <w:r w:rsidR="004B3117" w:rsidRPr="00400CC7">
        <w:rPr>
          <w:rFonts w:ascii="Arial" w:hAnsi="Arial" w:cs="Arial"/>
        </w:rPr>
        <w:t>.</w:t>
      </w:r>
    </w:p>
    <w:p w14:paraId="07FE4D3D" w14:textId="39A39904" w:rsidR="002A40D8" w:rsidRPr="00400CC7" w:rsidRDefault="00062EB9" w:rsidP="002A6F08">
      <w:pPr>
        <w:pStyle w:val="ListParagraph"/>
        <w:numPr>
          <w:ilvl w:val="0"/>
          <w:numId w:val="28"/>
        </w:numPr>
        <w:jc w:val="both"/>
        <w:rPr>
          <w:rFonts w:ascii="Arial" w:hAnsi="Arial" w:cs="Arial"/>
        </w:rPr>
      </w:pPr>
      <w:r w:rsidRPr="00400CC7">
        <w:rPr>
          <w:rFonts w:ascii="Arial" w:hAnsi="Arial" w:cs="Arial"/>
          <w:b/>
          <w:bCs/>
        </w:rPr>
        <w:t>Public concern</w:t>
      </w:r>
      <w:r w:rsidRPr="00400CC7">
        <w:rPr>
          <w:rFonts w:ascii="Arial" w:hAnsi="Arial" w:cs="Arial"/>
        </w:rPr>
        <w:t>: If people don’t feel safe using public transport, they may stop relying on it—which could harm the entire system’s credibility and effectiveness.</w:t>
      </w:r>
    </w:p>
    <w:p w14:paraId="0EB39211" w14:textId="7D718C70" w:rsidR="002A40D8" w:rsidRPr="002A40D8" w:rsidRDefault="002A40D8" w:rsidP="002A6F08">
      <w:pPr>
        <w:jc w:val="both"/>
        <w:rPr>
          <w:rFonts w:ascii="Arial" w:hAnsi="Arial" w:cs="Arial"/>
          <w:b/>
          <w:bCs/>
        </w:rPr>
      </w:pPr>
      <w:r w:rsidRPr="002A40D8">
        <w:rPr>
          <w:rFonts w:ascii="Arial" w:hAnsi="Arial" w:cs="Arial"/>
          <w:b/>
          <w:bCs/>
        </w:rPr>
        <w:t>Conclusion and Recommendations</w:t>
      </w:r>
    </w:p>
    <w:p w14:paraId="67B69F76" w14:textId="2652B17C" w:rsidR="00683E45" w:rsidRDefault="00683E45" w:rsidP="002A6F08">
      <w:pPr>
        <w:ind w:firstLine="720"/>
        <w:jc w:val="both"/>
        <w:rPr>
          <w:rFonts w:ascii="Arial" w:hAnsi="Arial" w:cs="Arial"/>
        </w:rPr>
      </w:pPr>
      <w:r>
        <w:rPr>
          <w:rFonts w:ascii="Arial" w:hAnsi="Arial" w:cs="Arial"/>
        </w:rPr>
        <w:t>Improving passenger safety and emergency response in Oroquieta City’s terminal requires real, coordinated change. The following steps can help address the problem:</w:t>
      </w:r>
    </w:p>
    <w:p w14:paraId="3669F515" w14:textId="708B2D38"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Create a central passenger information platform</w:t>
      </w:r>
      <w:r w:rsidRPr="00683E45">
        <w:rPr>
          <w:rFonts w:ascii="Arial" w:hAnsi="Arial" w:cs="Arial"/>
        </w:rPr>
        <w:t>: This system should collect and store essential details that can be accessed quickly during emergencies. Strong privacy protections should be built in.</w:t>
      </w:r>
    </w:p>
    <w:p w14:paraId="27A31485" w14:textId="36E14A66"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Make data collection uniform:</w:t>
      </w:r>
      <w:r w:rsidRPr="00683E45">
        <w:rPr>
          <w:rFonts w:ascii="Arial" w:hAnsi="Arial" w:cs="Arial"/>
        </w:rPr>
        <w:t xml:space="preserve"> All transport operators should follow the same process for gathering passenger details, ensuring the information is reliable and easy to share.</w:t>
      </w:r>
    </w:p>
    <w:p w14:paraId="7CB09256" w14:textId="0BBC5A04"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Upgrade technology:</w:t>
      </w:r>
      <w:r w:rsidRPr="00683E45">
        <w:rPr>
          <w:rFonts w:ascii="Arial" w:hAnsi="Arial" w:cs="Arial"/>
        </w:rPr>
        <w:t xml:space="preserve"> Equip operators with the devices and software they need to gather and share passenger information efficiently and securely</w:t>
      </w:r>
      <w:r>
        <w:rPr>
          <w:rFonts w:ascii="Arial" w:hAnsi="Arial" w:cs="Arial"/>
        </w:rPr>
        <w:t>.</w:t>
      </w:r>
    </w:p>
    <w:p w14:paraId="7F4F8AA4" w14:textId="2839EF4D" w:rsidR="00683E45" w:rsidRPr="00683E45" w:rsidRDefault="00683E45" w:rsidP="002A6F08">
      <w:pPr>
        <w:pStyle w:val="ListParagraph"/>
        <w:numPr>
          <w:ilvl w:val="0"/>
          <w:numId w:val="25"/>
        </w:numPr>
        <w:jc w:val="both"/>
        <w:rPr>
          <w:rFonts w:ascii="Arial" w:hAnsi="Arial" w:cs="Arial"/>
        </w:rPr>
      </w:pPr>
      <w:r w:rsidRPr="0061529B">
        <w:rPr>
          <w:rFonts w:ascii="Arial" w:hAnsi="Arial" w:cs="Arial"/>
          <w:b/>
          <w:bCs/>
        </w:rPr>
        <w:t>Strengthen ties with emergency services:</w:t>
      </w:r>
      <w:r w:rsidRPr="00683E45">
        <w:rPr>
          <w:rFonts w:ascii="Arial" w:hAnsi="Arial" w:cs="Arial"/>
        </w:rPr>
        <w:t xml:space="preserve"> Build direct, streamlined communication between the passenger database and emergency responders so they can act fast when needed</w:t>
      </w:r>
      <w:r>
        <w:rPr>
          <w:rFonts w:ascii="Arial" w:hAnsi="Arial" w:cs="Arial"/>
        </w:rPr>
        <w:t>.</w:t>
      </w:r>
    </w:p>
    <w:p w14:paraId="502CF347" w14:textId="6BD4272B" w:rsidR="00683E45" w:rsidRPr="0061529B" w:rsidRDefault="00683E45" w:rsidP="002A6F08">
      <w:pPr>
        <w:pStyle w:val="ListParagraph"/>
        <w:numPr>
          <w:ilvl w:val="0"/>
          <w:numId w:val="25"/>
        </w:numPr>
        <w:jc w:val="both"/>
        <w:rPr>
          <w:rFonts w:ascii="Arial" w:hAnsi="Arial" w:cs="Arial"/>
        </w:rPr>
      </w:pPr>
      <w:r w:rsidRPr="008D27D2">
        <w:rPr>
          <w:rFonts w:ascii="Arial" w:hAnsi="Arial" w:cs="Arial"/>
          <w:b/>
          <w:bCs/>
        </w:rPr>
        <w:t>Raise awareness and offer training:</w:t>
      </w:r>
      <w:r w:rsidRPr="00683E45">
        <w:rPr>
          <w:rFonts w:ascii="Arial" w:hAnsi="Arial" w:cs="Arial"/>
        </w:rPr>
        <w:t xml:space="preserve"> Teach transport staff how to use the new system, and help the public understand how sharing their information helps protect them during emergencies.</w:t>
      </w:r>
    </w:p>
    <w:p w14:paraId="677DD51D" w14:textId="5FD05172" w:rsidR="00683E45" w:rsidRDefault="00683E45" w:rsidP="002A6F08">
      <w:pPr>
        <w:ind w:firstLine="720"/>
        <w:jc w:val="both"/>
        <w:rPr>
          <w:rFonts w:ascii="Arial" w:hAnsi="Arial" w:cs="Arial"/>
        </w:rPr>
      </w:pPr>
      <w:r>
        <w:rPr>
          <w:rFonts w:ascii="Arial" w:hAnsi="Arial" w:cs="Arial"/>
        </w:rPr>
        <w:t>By making these improvements, Oroquieta City can build a safer and more reliable public transport system</w:t>
      </w:r>
      <w:r w:rsidR="00273367">
        <w:rPr>
          <w:rFonts w:ascii="Arial" w:hAnsi="Arial" w:cs="Arial"/>
        </w:rPr>
        <w:t xml:space="preserve">, </w:t>
      </w:r>
      <w:r>
        <w:rPr>
          <w:rFonts w:ascii="Arial" w:hAnsi="Arial" w:cs="Arial"/>
        </w:rPr>
        <w:t>one that passengers and their families can trust, no matter what happens.</w:t>
      </w:r>
    </w:p>
    <w:p w14:paraId="07FBD81E" w14:textId="77777777" w:rsidR="00125C23" w:rsidRDefault="00125C23" w:rsidP="002A6F08">
      <w:pPr>
        <w:jc w:val="both"/>
        <w:rPr>
          <w:rFonts w:ascii="Arial" w:hAnsi="Arial" w:cs="Arial"/>
        </w:rPr>
      </w:pPr>
    </w:p>
    <w:p w14:paraId="01860BD0" w14:textId="77777777" w:rsidR="00F14CD6" w:rsidRDefault="00F14CD6" w:rsidP="002A6F08">
      <w:pPr>
        <w:jc w:val="both"/>
        <w:rPr>
          <w:rFonts w:ascii="Arial" w:hAnsi="Arial" w:cs="Arial"/>
        </w:rPr>
      </w:pPr>
    </w:p>
    <w:p w14:paraId="5853CFE0" w14:textId="77777777" w:rsidR="00F14CD6" w:rsidRDefault="00F14CD6" w:rsidP="002A6F08">
      <w:pPr>
        <w:jc w:val="both"/>
        <w:rPr>
          <w:rFonts w:ascii="Arial" w:hAnsi="Arial" w:cs="Arial"/>
        </w:rPr>
      </w:pPr>
    </w:p>
    <w:p w14:paraId="0D781776" w14:textId="77777777" w:rsidR="00F14CD6" w:rsidRDefault="00F14CD6" w:rsidP="002A6F08">
      <w:pPr>
        <w:jc w:val="both"/>
        <w:rPr>
          <w:rFonts w:ascii="Arial" w:hAnsi="Arial" w:cs="Arial"/>
        </w:rPr>
      </w:pPr>
    </w:p>
    <w:p w14:paraId="5B17801B" w14:textId="77777777" w:rsidR="00F14CD6" w:rsidRDefault="00F14CD6" w:rsidP="002A6F08">
      <w:pPr>
        <w:jc w:val="both"/>
        <w:rPr>
          <w:rFonts w:ascii="Arial" w:hAnsi="Arial" w:cs="Arial"/>
        </w:rPr>
      </w:pPr>
    </w:p>
    <w:p w14:paraId="55F1ACA9" w14:textId="77777777" w:rsidR="00F14CD6" w:rsidRDefault="00F14CD6" w:rsidP="002A6F08">
      <w:pPr>
        <w:jc w:val="both"/>
        <w:rPr>
          <w:rFonts w:ascii="Arial" w:hAnsi="Arial" w:cs="Arial"/>
        </w:rPr>
      </w:pPr>
    </w:p>
    <w:p w14:paraId="5CA07D01" w14:textId="77777777" w:rsidR="00F14CD6" w:rsidRDefault="00F14CD6" w:rsidP="002A6F08">
      <w:pPr>
        <w:jc w:val="both"/>
        <w:rPr>
          <w:rFonts w:ascii="Arial" w:hAnsi="Arial" w:cs="Arial"/>
        </w:rPr>
      </w:pPr>
    </w:p>
    <w:p w14:paraId="568BBC63" w14:textId="77777777" w:rsidR="00F14CD6" w:rsidRDefault="00F14CD6" w:rsidP="002A6F08">
      <w:pPr>
        <w:jc w:val="both"/>
        <w:rPr>
          <w:rFonts w:ascii="Arial" w:hAnsi="Arial" w:cs="Arial"/>
        </w:rPr>
      </w:pPr>
    </w:p>
    <w:p w14:paraId="44361F1A" w14:textId="74785734" w:rsidR="00F14CD6" w:rsidRDefault="00F14CD6" w:rsidP="002A6F08">
      <w:pPr>
        <w:jc w:val="both"/>
        <w:rPr>
          <w:rFonts w:ascii="Arial" w:hAnsi="Arial" w:cs="Arial"/>
        </w:rPr>
      </w:pPr>
    </w:p>
    <w:p w14:paraId="6B54014F" w14:textId="77777777" w:rsidR="00F14CD6" w:rsidRDefault="00F14CD6" w:rsidP="002A6F08">
      <w:pPr>
        <w:jc w:val="both"/>
        <w:rPr>
          <w:rFonts w:ascii="Arial" w:hAnsi="Arial" w:cs="Arial"/>
        </w:rPr>
      </w:pPr>
      <w:r>
        <w:rPr>
          <w:rFonts w:ascii="Arial" w:hAnsi="Arial" w:cs="Arial"/>
        </w:rPr>
        <w:t xml:space="preserve"> </w:t>
      </w:r>
    </w:p>
    <w:p w14:paraId="6A910563" w14:textId="668012D1" w:rsidR="00F14CD6" w:rsidRPr="00215513" w:rsidRDefault="00F14CD6" w:rsidP="00215513">
      <w:pPr>
        <w:jc w:val="center"/>
        <w:rPr>
          <w:rFonts w:ascii="Arial" w:hAnsi="Arial" w:cs="Arial"/>
          <w:b/>
          <w:bCs/>
        </w:rPr>
      </w:pPr>
      <w:r w:rsidRPr="00DA049A">
        <w:rPr>
          <w:rFonts w:ascii="Arial" w:hAnsi="Arial" w:cs="Arial"/>
          <w:b/>
          <w:bCs/>
        </w:rPr>
        <w:lastRenderedPageBreak/>
        <w:t>TECHNOLOGICAL SOLUTION PROPOSAL</w:t>
      </w:r>
    </w:p>
    <w:p w14:paraId="58889901" w14:textId="77777777" w:rsidR="00F14CD6" w:rsidRPr="00215513" w:rsidRDefault="00F14CD6" w:rsidP="00215513">
      <w:pPr>
        <w:jc w:val="center"/>
        <w:rPr>
          <w:rFonts w:ascii="Arial" w:hAnsi="Arial" w:cs="Arial"/>
          <w:b/>
          <w:bCs/>
        </w:rPr>
      </w:pPr>
      <w:r w:rsidRPr="00215513">
        <w:rPr>
          <w:rFonts w:ascii="Arial" w:hAnsi="Arial" w:cs="Arial"/>
          <w:b/>
          <w:bCs/>
        </w:rPr>
        <w:t>Bus Passenger Management System: A Python-Based Console Application</w:t>
      </w:r>
    </w:p>
    <w:p w14:paraId="308BE11E" w14:textId="748FBE31" w:rsidR="00F14CD6" w:rsidRPr="00481C24" w:rsidRDefault="00F14CD6" w:rsidP="00215513">
      <w:pPr>
        <w:jc w:val="both"/>
        <w:rPr>
          <w:rFonts w:ascii="Arial" w:hAnsi="Arial" w:cs="Arial"/>
          <w:b/>
          <w:bCs/>
        </w:rPr>
      </w:pPr>
      <w:r w:rsidRPr="00481C24">
        <w:rPr>
          <w:rFonts w:ascii="Arial" w:hAnsi="Arial" w:cs="Arial"/>
          <w:b/>
          <w:bCs/>
        </w:rPr>
        <w:t xml:space="preserve"> </w:t>
      </w:r>
      <w:r w:rsidR="00481C24" w:rsidRPr="00481C24">
        <w:rPr>
          <w:rFonts w:ascii="Arial" w:hAnsi="Arial" w:cs="Arial"/>
          <w:b/>
          <w:bCs/>
        </w:rPr>
        <w:t>I.</w:t>
      </w:r>
      <w:r w:rsidR="00481C24">
        <w:rPr>
          <w:rFonts w:ascii="Arial" w:hAnsi="Arial" w:cs="Arial"/>
          <w:b/>
          <w:bCs/>
        </w:rPr>
        <w:t xml:space="preserve"> </w:t>
      </w:r>
      <w:r w:rsidRPr="00481C24">
        <w:rPr>
          <w:rFonts w:ascii="Arial" w:hAnsi="Arial" w:cs="Arial"/>
          <w:b/>
          <w:bCs/>
        </w:rPr>
        <w:t>Overview of the Proposed Solution</w:t>
      </w:r>
    </w:p>
    <w:p w14:paraId="455CE67F" w14:textId="5BBA4882" w:rsidR="00F14CD6" w:rsidRDefault="00F14CD6" w:rsidP="001C0EF1">
      <w:pPr>
        <w:jc w:val="both"/>
        <w:rPr>
          <w:rFonts w:ascii="Arial" w:hAnsi="Arial" w:cs="Arial"/>
        </w:rPr>
      </w:pPr>
      <w:r>
        <w:rPr>
          <w:rFonts w:ascii="Arial" w:hAnsi="Arial" w:cs="Arial"/>
        </w:rPr>
        <w:t xml:space="preserve">This proposal outlines a Python-based console application designed for managing passenger information on a bus route. The system, named “Bus Passenger </w:t>
      </w:r>
      <w:r w:rsidR="00DD403C">
        <w:rPr>
          <w:rFonts w:ascii="Arial" w:hAnsi="Arial" w:cs="Arial"/>
        </w:rPr>
        <w:t>Management</w:t>
      </w:r>
      <w:r>
        <w:rPr>
          <w:rFonts w:ascii="Arial" w:hAnsi="Arial" w:cs="Arial"/>
        </w:rPr>
        <w:t>,” provides a basic yet functional interface for adding, viewing, and removing passenger records. This lightweight tool is suitable for educational purposes, particularly as a project for first-year BSIT students, while simultaneously addressing the need for a simple, organized passenger tracking system.</w:t>
      </w:r>
    </w:p>
    <w:p w14:paraId="56A989EE" w14:textId="0F0B056F" w:rsidR="00F14CD6" w:rsidRDefault="00F14CD6" w:rsidP="002A6F08">
      <w:pPr>
        <w:jc w:val="both"/>
        <w:rPr>
          <w:rFonts w:ascii="Arial" w:hAnsi="Arial" w:cs="Arial"/>
        </w:rPr>
      </w:pPr>
      <w:r>
        <w:rPr>
          <w:rFonts w:ascii="Arial" w:hAnsi="Arial" w:cs="Arial"/>
        </w:rPr>
        <w:t>The system’s key functionalities include:</w:t>
      </w:r>
    </w:p>
    <w:p w14:paraId="411D52E4" w14:textId="1D806715" w:rsidR="00F14CD6" w:rsidRPr="008D56B0" w:rsidRDefault="00F14CD6" w:rsidP="008D56B0">
      <w:pPr>
        <w:pStyle w:val="ListParagraph"/>
        <w:numPr>
          <w:ilvl w:val="0"/>
          <w:numId w:val="33"/>
        </w:numPr>
        <w:jc w:val="both"/>
        <w:rPr>
          <w:rFonts w:ascii="Arial" w:hAnsi="Arial" w:cs="Arial"/>
        </w:rPr>
      </w:pPr>
      <w:r w:rsidRPr="008D56B0">
        <w:rPr>
          <w:rFonts w:ascii="Arial" w:hAnsi="Arial" w:cs="Arial"/>
        </w:rPr>
        <w:t>Adding new passenger records (name, age, contact number, gender).</w:t>
      </w:r>
    </w:p>
    <w:p w14:paraId="1D01D018" w14:textId="5FD3293E" w:rsidR="00F14CD6" w:rsidRPr="008D56B0" w:rsidRDefault="00F14CD6" w:rsidP="008D56B0">
      <w:pPr>
        <w:pStyle w:val="ListParagraph"/>
        <w:numPr>
          <w:ilvl w:val="0"/>
          <w:numId w:val="33"/>
        </w:numPr>
        <w:jc w:val="both"/>
        <w:rPr>
          <w:rFonts w:ascii="Arial" w:hAnsi="Arial" w:cs="Arial"/>
        </w:rPr>
      </w:pPr>
      <w:r w:rsidRPr="008D56B0">
        <w:rPr>
          <w:rFonts w:ascii="Arial" w:hAnsi="Arial" w:cs="Arial"/>
        </w:rPr>
        <w:t>Viewing a list of all registered passengers.</w:t>
      </w:r>
    </w:p>
    <w:p w14:paraId="29A2EC0F" w14:textId="02AD7180" w:rsidR="00F14CD6" w:rsidRPr="008950CC" w:rsidRDefault="00F14CD6" w:rsidP="008950CC">
      <w:pPr>
        <w:pStyle w:val="ListParagraph"/>
        <w:numPr>
          <w:ilvl w:val="0"/>
          <w:numId w:val="33"/>
        </w:numPr>
        <w:jc w:val="both"/>
        <w:rPr>
          <w:rFonts w:ascii="Arial" w:hAnsi="Arial" w:cs="Arial"/>
        </w:rPr>
      </w:pPr>
      <w:r w:rsidRPr="008D56B0">
        <w:rPr>
          <w:rFonts w:ascii="Arial" w:hAnsi="Arial" w:cs="Arial"/>
        </w:rPr>
        <w:t>Removing passenger records.</w:t>
      </w:r>
    </w:p>
    <w:p w14:paraId="39C4D151" w14:textId="5CC1E351" w:rsidR="00F14CD6" w:rsidRDefault="00F14CD6" w:rsidP="002A6F08">
      <w:pPr>
        <w:jc w:val="both"/>
        <w:rPr>
          <w:rFonts w:ascii="Arial" w:hAnsi="Arial" w:cs="Arial"/>
        </w:rPr>
      </w:pPr>
      <w:r>
        <w:rPr>
          <w:rFonts w:ascii="Arial" w:hAnsi="Arial" w:cs="Arial"/>
        </w:rPr>
        <w:t>While limited to a text-based interface, the system prioritizes ease of use and data management efficiency.</w:t>
      </w:r>
    </w:p>
    <w:p w14:paraId="3E4C69E1" w14:textId="153A8068" w:rsidR="00F14CD6" w:rsidRPr="007A639D" w:rsidRDefault="008950CC" w:rsidP="002A6F08">
      <w:pPr>
        <w:jc w:val="both"/>
        <w:rPr>
          <w:rFonts w:ascii="Arial" w:hAnsi="Arial" w:cs="Arial"/>
          <w:b/>
          <w:bCs/>
        </w:rPr>
      </w:pPr>
      <w:r w:rsidRPr="008950CC">
        <w:rPr>
          <w:rFonts w:ascii="Arial" w:hAnsi="Arial" w:cs="Arial"/>
          <w:b/>
          <w:bCs/>
        </w:rPr>
        <w:t xml:space="preserve">II. </w:t>
      </w:r>
      <w:r w:rsidR="00F14CD6" w:rsidRPr="008950CC">
        <w:rPr>
          <w:rFonts w:ascii="Arial" w:hAnsi="Arial" w:cs="Arial"/>
          <w:b/>
          <w:bCs/>
        </w:rPr>
        <w:t>Algorithms and Data Structures Used</w:t>
      </w:r>
      <w:r w:rsidR="00F14CD6">
        <w:rPr>
          <w:rFonts w:ascii="Arial" w:hAnsi="Arial" w:cs="Arial"/>
        </w:rPr>
        <w:t xml:space="preserve"> </w:t>
      </w:r>
    </w:p>
    <w:p w14:paraId="1486BBFA" w14:textId="77777777" w:rsidR="00F14CD6" w:rsidRDefault="00F14CD6" w:rsidP="002A6F08">
      <w:pPr>
        <w:jc w:val="both"/>
        <w:rPr>
          <w:rFonts w:ascii="Arial" w:hAnsi="Arial" w:cs="Arial"/>
        </w:rPr>
      </w:pPr>
      <w:r>
        <w:rPr>
          <w:rFonts w:ascii="Arial" w:hAnsi="Arial" w:cs="Arial"/>
        </w:rPr>
        <w:t>Although the application is relatively simple, it incorporates fundamental programming logic and data structures to manage passenger data effectively.</w:t>
      </w:r>
    </w:p>
    <w:p w14:paraId="54E4FB17" w14:textId="676F3DAF" w:rsidR="00F14CD6" w:rsidRPr="00E97120" w:rsidRDefault="00F14CD6" w:rsidP="002A6F08">
      <w:pPr>
        <w:jc w:val="both"/>
        <w:rPr>
          <w:rFonts w:ascii="Arial" w:hAnsi="Arial" w:cs="Arial"/>
          <w:b/>
          <w:bCs/>
        </w:rPr>
      </w:pPr>
      <w:r w:rsidRPr="00E97120">
        <w:rPr>
          <w:rFonts w:ascii="Arial" w:hAnsi="Arial" w:cs="Arial"/>
          <w:b/>
          <w:bCs/>
        </w:rPr>
        <w:t xml:space="preserve"> </w:t>
      </w:r>
      <w:r w:rsidR="00CB6741" w:rsidRPr="00E97120">
        <w:rPr>
          <w:rFonts w:ascii="Arial" w:hAnsi="Arial" w:cs="Arial"/>
          <w:b/>
          <w:bCs/>
        </w:rPr>
        <w:t xml:space="preserve">A. </w:t>
      </w:r>
      <w:r w:rsidRPr="00E97120">
        <w:rPr>
          <w:rFonts w:ascii="Arial" w:hAnsi="Arial" w:cs="Arial"/>
          <w:b/>
          <w:bCs/>
        </w:rPr>
        <w:t>Core Features and Algorithms</w:t>
      </w:r>
    </w:p>
    <w:p w14:paraId="6F817C17" w14:textId="77777777" w:rsidR="00F14CD6" w:rsidRDefault="00F14CD6" w:rsidP="002A6F08">
      <w:pPr>
        <w:jc w:val="both"/>
        <w:rPr>
          <w:rFonts w:ascii="Arial" w:hAnsi="Arial" w:cs="Arial"/>
        </w:rPr>
      </w:pPr>
      <w:r w:rsidRPr="00DB3CAE">
        <w:rPr>
          <w:rFonts w:ascii="Arial" w:hAnsi="Arial" w:cs="Arial"/>
          <w:b/>
          <w:bCs/>
        </w:rPr>
        <w:t>1.</w:t>
      </w:r>
      <w:r>
        <w:rPr>
          <w:rFonts w:ascii="Arial" w:hAnsi="Arial" w:cs="Arial"/>
        </w:rPr>
        <w:t> </w:t>
      </w:r>
      <w:r w:rsidRPr="004924C7">
        <w:rPr>
          <w:rFonts w:ascii="Arial" w:hAnsi="Arial" w:cs="Arial"/>
          <w:b/>
          <w:bCs/>
        </w:rPr>
        <w:t>Passenger Data Input</w:t>
      </w:r>
      <w:r>
        <w:rPr>
          <w:rFonts w:ascii="Arial" w:hAnsi="Arial" w:cs="Arial"/>
        </w:rPr>
        <w:t>: The system prompts the user to enter passenger details (name, age, contact number, gender). Input validation checks ensure data integrity.</w:t>
      </w:r>
    </w:p>
    <w:p w14:paraId="55827D48" w14:textId="77777777" w:rsidR="00F14CD6" w:rsidRDefault="00F14CD6" w:rsidP="002A6F08">
      <w:pPr>
        <w:jc w:val="both"/>
        <w:rPr>
          <w:rFonts w:ascii="Arial" w:hAnsi="Arial" w:cs="Arial"/>
        </w:rPr>
      </w:pPr>
      <w:r w:rsidRPr="00DB3CAE">
        <w:rPr>
          <w:rFonts w:ascii="Arial" w:hAnsi="Arial" w:cs="Arial"/>
          <w:b/>
          <w:bCs/>
        </w:rPr>
        <w:t>2. Data Storage</w:t>
      </w:r>
      <w:r>
        <w:rPr>
          <w:rFonts w:ascii="Arial" w:hAnsi="Arial" w:cs="Arial"/>
        </w:rPr>
        <w:t>: Passenger data is stored persistently in a text file ( Passenger.txt ) using a simple delimiter-separated format.</w:t>
      </w:r>
    </w:p>
    <w:p w14:paraId="0A0D27D3" w14:textId="77777777" w:rsidR="00F14CD6" w:rsidRDefault="00F14CD6" w:rsidP="002A6F08">
      <w:pPr>
        <w:jc w:val="both"/>
        <w:rPr>
          <w:rFonts w:ascii="Arial" w:hAnsi="Arial" w:cs="Arial"/>
        </w:rPr>
      </w:pPr>
      <w:r w:rsidRPr="00DB3CAE">
        <w:rPr>
          <w:rFonts w:ascii="Arial" w:hAnsi="Arial" w:cs="Arial"/>
          <w:b/>
          <w:bCs/>
        </w:rPr>
        <w:t>3. Passenger List Management</w:t>
      </w:r>
      <w:r>
        <w:rPr>
          <w:rFonts w:ascii="Arial" w:hAnsi="Arial" w:cs="Arial"/>
        </w:rPr>
        <w:t>:  The system uses file I/O to read, write, and update the passenger list.  A linear search is used for passenger removal.</w:t>
      </w:r>
    </w:p>
    <w:p w14:paraId="406518F2" w14:textId="0A6F2D82" w:rsidR="00F14CD6" w:rsidRPr="00804607" w:rsidRDefault="00F14CD6" w:rsidP="00804607">
      <w:pPr>
        <w:jc w:val="both"/>
        <w:rPr>
          <w:rFonts w:ascii="Arial" w:hAnsi="Arial" w:cs="Arial"/>
          <w:b/>
          <w:bCs/>
        </w:rPr>
      </w:pPr>
      <w:r>
        <w:rPr>
          <w:rFonts w:ascii="Arial" w:hAnsi="Arial" w:cs="Arial"/>
        </w:rPr>
        <w:t xml:space="preserve"> </w:t>
      </w:r>
      <w:r w:rsidR="00804607" w:rsidRPr="00804607">
        <w:rPr>
          <w:rFonts w:ascii="Arial" w:hAnsi="Arial" w:cs="Arial"/>
          <w:b/>
          <w:bCs/>
        </w:rPr>
        <w:t xml:space="preserve">B. </w:t>
      </w:r>
      <w:r w:rsidRPr="00804607">
        <w:rPr>
          <w:rFonts w:ascii="Arial" w:hAnsi="Arial" w:cs="Arial"/>
          <w:b/>
          <w:bCs/>
        </w:rPr>
        <w:t>Key Data Structures</w:t>
      </w:r>
    </w:p>
    <w:p w14:paraId="6183B1FB" w14:textId="323C4DA9" w:rsidR="00F14CD6" w:rsidRDefault="00F14CD6" w:rsidP="002A6F08">
      <w:pPr>
        <w:jc w:val="both"/>
        <w:rPr>
          <w:rFonts w:ascii="Arial" w:hAnsi="Arial" w:cs="Arial"/>
        </w:rPr>
      </w:pPr>
      <w:r w:rsidRPr="0088296A">
        <w:rPr>
          <w:rFonts w:ascii="Arial" w:hAnsi="Arial" w:cs="Arial"/>
          <w:b/>
          <w:bCs/>
        </w:rPr>
        <w:t xml:space="preserve"> 1. Passenger Record (String):</w:t>
      </w:r>
      <w:r>
        <w:rPr>
          <w:rFonts w:ascii="Arial" w:hAnsi="Arial" w:cs="Arial"/>
        </w:rPr>
        <w:t xml:space="preserve">  Each passenger is represented as a string with fields separated by a pipe ( | ) symbol:   Name|Date|Contact Number|Age|Gender </w:t>
      </w:r>
    </w:p>
    <w:p w14:paraId="144FD197" w14:textId="77777777" w:rsidR="00F14CD6" w:rsidRDefault="00F14CD6" w:rsidP="002A6F08">
      <w:pPr>
        <w:jc w:val="both"/>
        <w:rPr>
          <w:rFonts w:ascii="Arial" w:hAnsi="Arial" w:cs="Arial"/>
        </w:rPr>
      </w:pPr>
      <w:r w:rsidRPr="0088296A">
        <w:rPr>
          <w:rFonts w:ascii="Arial" w:hAnsi="Arial" w:cs="Arial"/>
          <w:b/>
          <w:bCs/>
        </w:rPr>
        <w:t>2.</w:t>
      </w:r>
      <w:r>
        <w:rPr>
          <w:rFonts w:ascii="Arial" w:hAnsi="Arial" w:cs="Arial"/>
        </w:rPr>
        <w:t> </w:t>
      </w:r>
      <w:r w:rsidRPr="0088296A">
        <w:rPr>
          <w:rFonts w:ascii="Arial" w:hAnsi="Arial" w:cs="Arial"/>
          <w:b/>
          <w:bCs/>
        </w:rPr>
        <w:t xml:space="preserve">Passenger List (List of Strings): </w:t>
      </w:r>
      <w:r>
        <w:rPr>
          <w:rFonts w:ascii="Arial" w:hAnsi="Arial" w:cs="Arial"/>
        </w:rPr>
        <w:t>The passenger list is stored as a list of these strings.</w:t>
      </w:r>
    </w:p>
    <w:p w14:paraId="5CBCB310" w14:textId="77777777" w:rsidR="0088296A" w:rsidRDefault="0088296A" w:rsidP="002A6F08">
      <w:pPr>
        <w:jc w:val="both"/>
        <w:rPr>
          <w:rFonts w:ascii="Arial" w:hAnsi="Arial" w:cs="Arial"/>
        </w:rPr>
      </w:pPr>
    </w:p>
    <w:p w14:paraId="5FCF4C8C" w14:textId="77777777" w:rsidR="0088296A" w:rsidRDefault="0088296A" w:rsidP="002A6F08">
      <w:pPr>
        <w:jc w:val="both"/>
        <w:rPr>
          <w:rFonts w:ascii="Arial" w:hAnsi="Arial" w:cs="Arial"/>
        </w:rPr>
      </w:pPr>
    </w:p>
    <w:p w14:paraId="759D0B20" w14:textId="77777777" w:rsidR="0088296A" w:rsidRDefault="0088296A" w:rsidP="002A6F08">
      <w:pPr>
        <w:jc w:val="both"/>
        <w:rPr>
          <w:rFonts w:ascii="Arial" w:hAnsi="Arial" w:cs="Arial"/>
        </w:rPr>
      </w:pPr>
    </w:p>
    <w:p w14:paraId="22DCBDB1" w14:textId="136B762E" w:rsidR="00F14CD6" w:rsidRPr="0088296A" w:rsidRDefault="00F14CD6" w:rsidP="002A6F08">
      <w:pPr>
        <w:jc w:val="both"/>
        <w:rPr>
          <w:rFonts w:ascii="Arial" w:hAnsi="Arial" w:cs="Arial"/>
          <w:b/>
          <w:bCs/>
        </w:rPr>
      </w:pPr>
      <w:r>
        <w:rPr>
          <w:rFonts w:ascii="Arial" w:hAnsi="Arial" w:cs="Arial"/>
        </w:rPr>
        <w:lastRenderedPageBreak/>
        <w:t xml:space="preserve"> </w:t>
      </w:r>
      <w:r w:rsidR="00025228" w:rsidRPr="00025228">
        <w:rPr>
          <w:rFonts w:ascii="Arial" w:hAnsi="Arial" w:cs="Arial"/>
          <w:b/>
          <w:bCs/>
        </w:rPr>
        <w:t xml:space="preserve">III. </w:t>
      </w:r>
      <w:r w:rsidRPr="00025228">
        <w:rPr>
          <w:rFonts w:ascii="Arial" w:hAnsi="Arial" w:cs="Arial"/>
          <w:b/>
          <w:bCs/>
        </w:rPr>
        <w:t>Minimum Viable Product (MVP) Prototype</w:t>
      </w:r>
    </w:p>
    <w:p w14:paraId="27AADC15" w14:textId="795F7FAF" w:rsidR="00F14CD6" w:rsidRDefault="00F14CD6" w:rsidP="002A6F08">
      <w:pPr>
        <w:jc w:val="both"/>
        <w:rPr>
          <w:rFonts w:ascii="Arial" w:hAnsi="Arial" w:cs="Arial"/>
        </w:rPr>
      </w:pPr>
      <w:r>
        <w:rPr>
          <w:rFonts w:ascii="Arial" w:hAnsi="Arial" w:cs="Arial"/>
        </w:rPr>
        <w:t>The following Python code implements the core functionalities of the Bus Passenger Management System:</w:t>
      </w:r>
    </w:p>
    <w:p w14:paraId="57817CC4" w14:textId="77777777" w:rsidR="0088296A" w:rsidRDefault="0088296A" w:rsidP="002A6F08">
      <w:pPr>
        <w:jc w:val="both"/>
        <w:rPr>
          <w:rFonts w:ascii="Arial" w:hAnsi="Arial" w:cs="Arial"/>
        </w:rPr>
      </w:pPr>
    </w:p>
    <w:p w14:paraId="60C9E579" w14:textId="592450D8" w:rsidR="00F14CD6" w:rsidRDefault="00F14CD6" w:rsidP="002A6F08">
      <w:pPr>
        <w:jc w:val="both"/>
        <w:rPr>
          <w:rFonts w:ascii="Arial" w:hAnsi="Arial" w:cs="Arial"/>
        </w:rPr>
      </w:pPr>
      <w:r>
        <w:rPr>
          <w:rFonts w:ascii="Arial" w:hAnsi="Arial" w:cs="Arial"/>
        </w:rPr>
        <w:t>Import os</w:t>
      </w:r>
    </w:p>
    <w:p w14:paraId="3C75369D" w14:textId="2D129441" w:rsidR="00F14CD6" w:rsidRDefault="00F14CD6" w:rsidP="002A6F08">
      <w:pPr>
        <w:jc w:val="both"/>
        <w:rPr>
          <w:rFonts w:ascii="Arial" w:hAnsi="Arial" w:cs="Arial"/>
        </w:rPr>
      </w:pPr>
      <w:r>
        <w:rPr>
          <w:rFonts w:ascii="Arial" w:hAnsi="Arial" w:cs="Arial"/>
        </w:rPr>
        <w:t>Import datetime</w:t>
      </w:r>
    </w:p>
    <w:p w14:paraId="77BCEED6" w14:textId="77777777" w:rsidR="00F14CD6" w:rsidRDefault="00F14CD6" w:rsidP="002A6F08">
      <w:pPr>
        <w:jc w:val="both"/>
        <w:rPr>
          <w:rFonts w:ascii="Arial" w:hAnsi="Arial" w:cs="Arial"/>
        </w:rPr>
      </w:pPr>
    </w:p>
    <w:p w14:paraId="3BA78626" w14:textId="1D9C5CF2" w:rsidR="00F14CD6" w:rsidRDefault="00F14CD6" w:rsidP="002A6F08">
      <w:pPr>
        <w:jc w:val="both"/>
        <w:rPr>
          <w:rFonts w:ascii="Arial" w:hAnsi="Arial" w:cs="Arial"/>
        </w:rPr>
      </w:pPr>
      <w:r>
        <w:rPr>
          <w:rFonts w:ascii="Arial" w:hAnsi="Arial" w:cs="Arial"/>
        </w:rPr>
        <w:t>PASSENGER_FILE = “Passenger.txt”</w:t>
      </w:r>
    </w:p>
    <w:p w14:paraId="1872D4A3" w14:textId="77777777" w:rsidR="0088296A" w:rsidRDefault="0088296A" w:rsidP="002A6F08">
      <w:pPr>
        <w:jc w:val="both"/>
        <w:rPr>
          <w:rFonts w:ascii="Arial" w:hAnsi="Arial" w:cs="Arial"/>
        </w:rPr>
      </w:pPr>
    </w:p>
    <w:p w14:paraId="24D22A96" w14:textId="0F063932" w:rsidR="00F14CD6" w:rsidRDefault="00F14CD6" w:rsidP="002A6F08">
      <w:pPr>
        <w:jc w:val="both"/>
        <w:rPr>
          <w:rFonts w:ascii="Arial" w:hAnsi="Arial" w:cs="Arial"/>
        </w:rPr>
      </w:pPr>
      <w:r>
        <w:rPr>
          <w:rFonts w:ascii="Arial" w:hAnsi="Arial" w:cs="Arial"/>
        </w:rPr>
        <w:t>Def clear_screen():</w:t>
      </w:r>
    </w:p>
    <w:p w14:paraId="2DB87A9C" w14:textId="081C4E26" w:rsidR="00F14CD6" w:rsidRDefault="00F14CD6" w:rsidP="002A6F08">
      <w:pPr>
        <w:jc w:val="both"/>
        <w:rPr>
          <w:rFonts w:ascii="Arial" w:hAnsi="Arial" w:cs="Arial"/>
        </w:rPr>
      </w:pPr>
      <w:r>
        <w:rPr>
          <w:rFonts w:ascii="Arial" w:hAnsi="Arial" w:cs="Arial"/>
        </w:rPr>
        <w:t xml:space="preserve">    Os.system(‘cls’ if os.name == ‘nt’ else ‘clear’)</w:t>
      </w:r>
    </w:p>
    <w:p w14:paraId="19447C67" w14:textId="77777777" w:rsidR="00F14CD6" w:rsidRDefault="00F14CD6" w:rsidP="002A6F08">
      <w:pPr>
        <w:jc w:val="both"/>
        <w:rPr>
          <w:rFonts w:ascii="Arial" w:hAnsi="Arial" w:cs="Arial"/>
        </w:rPr>
      </w:pPr>
    </w:p>
    <w:p w14:paraId="73654B10" w14:textId="1EF2E918" w:rsidR="00F14CD6" w:rsidRDefault="00F14CD6" w:rsidP="002A6F08">
      <w:pPr>
        <w:jc w:val="both"/>
        <w:rPr>
          <w:rFonts w:ascii="Arial" w:hAnsi="Arial" w:cs="Arial"/>
        </w:rPr>
      </w:pPr>
      <w:r>
        <w:rPr>
          <w:rFonts w:ascii="Arial" w:hAnsi="Arial" w:cs="Arial"/>
        </w:rPr>
        <w:t>Def display_menu():</w:t>
      </w:r>
    </w:p>
    <w:p w14:paraId="0FFDA83D" w14:textId="55BDD48F" w:rsidR="00F14CD6" w:rsidRDefault="00F14CD6" w:rsidP="002A6F08">
      <w:pPr>
        <w:jc w:val="both"/>
        <w:rPr>
          <w:rFonts w:ascii="Arial" w:hAnsi="Arial" w:cs="Arial"/>
        </w:rPr>
      </w:pPr>
      <w:r>
        <w:rPr>
          <w:rFonts w:ascii="Arial" w:hAnsi="Arial" w:cs="Arial"/>
        </w:rPr>
        <w:t xml:space="preserve">    Clear_screen()</w:t>
      </w:r>
    </w:p>
    <w:p w14:paraId="112BF691" w14:textId="65119F96" w:rsidR="00F14CD6" w:rsidRDefault="00F14CD6" w:rsidP="002A6F08">
      <w:pPr>
        <w:jc w:val="both"/>
        <w:rPr>
          <w:rFonts w:ascii="Arial" w:hAnsi="Arial" w:cs="Arial"/>
        </w:rPr>
      </w:pPr>
      <w:r>
        <w:rPr>
          <w:rFonts w:ascii="Arial" w:hAnsi="Arial" w:cs="Arial"/>
        </w:rPr>
        <w:t xml:space="preserve">    Print(“-“ * 30)</w:t>
      </w:r>
    </w:p>
    <w:p w14:paraId="5E9EDA50" w14:textId="69DD94FB" w:rsidR="00F14CD6" w:rsidRDefault="00F14CD6" w:rsidP="002A6F08">
      <w:pPr>
        <w:jc w:val="both"/>
        <w:rPr>
          <w:rFonts w:ascii="Arial" w:hAnsi="Arial" w:cs="Arial"/>
        </w:rPr>
      </w:pPr>
      <w:r>
        <w:rPr>
          <w:rFonts w:ascii="Arial" w:hAnsi="Arial" w:cs="Arial"/>
        </w:rPr>
        <w:t xml:space="preserve">    Print(f”{‘Bus-001’:^30}”)</w:t>
      </w:r>
    </w:p>
    <w:p w14:paraId="0F2A0D67" w14:textId="1D4640B1" w:rsidR="00F14CD6" w:rsidRDefault="00F14CD6" w:rsidP="002A6F08">
      <w:pPr>
        <w:jc w:val="both"/>
        <w:rPr>
          <w:rFonts w:ascii="Arial" w:hAnsi="Arial" w:cs="Arial"/>
        </w:rPr>
      </w:pPr>
      <w:r>
        <w:rPr>
          <w:rFonts w:ascii="Arial" w:hAnsi="Arial" w:cs="Arial"/>
        </w:rPr>
        <w:t xml:space="preserve">    Print(“-“ * 30)</w:t>
      </w:r>
    </w:p>
    <w:p w14:paraId="5B50CFD4" w14:textId="0134A88B" w:rsidR="00F14CD6" w:rsidRDefault="00F14CD6" w:rsidP="002A6F08">
      <w:pPr>
        <w:jc w:val="both"/>
        <w:rPr>
          <w:rFonts w:ascii="Arial" w:hAnsi="Arial" w:cs="Arial"/>
        </w:rPr>
      </w:pPr>
      <w:r>
        <w:rPr>
          <w:rFonts w:ascii="Arial" w:hAnsi="Arial" w:cs="Arial"/>
        </w:rPr>
        <w:t xml:space="preserve">    Print(“{:&gt;15} [1] Add Passenger”.format(“”))</w:t>
      </w:r>
    </w:p>
    <w:p w14:paraId="4641E6AF" w14:textId="57AF5E0D" w:rsidR="00F14CD6" w:rsidRDefault="00F14CD6" w:rsidP="002A6F08">
      <w:pPr>
        <w:jc w:val="both"/>
        <w:rPr>
          <w:rFonts w:ascii="Arial" w:hAnsi="Arial" w:cs="Arial"/>
        </w:rPr>
      </w:pPr>
      <w:r>
        <w:rPr>
          <w:rFonts w:ascii="Arial" w:hAnsi="Arial" w:cs="Arial"/>
        </w:rPr>
        <w:t xml:space="preserve">    Print(“{:&gt;15} [2] View Passenger List”.format(“”))</w:t>
      </w:r>
    </w:p>
    <w:p w14:paraId="693BAC47" w14:textId="7078A559" w:rsidR="00F14CD6" w:rsidRDefault="00F14CD6" w:rsidP="002A6F08">
      <w:pPr>
        <w:jc w:val="both"/>
        <w:rPr>
          <w:rFonts w:ascii="Arial" w:hAnsi="Arial" w:cs="Arial"/>
        </w:rPr>
      </w:pPr>
      <w:r>
        <w:rPr>
          <w:rFonts w:ascii="Arial" w:hAnsi="Arial" w:cs="Arial"/>
        </w:rPr>
        <w:t xml:space="preserve">    Print(“{:&gt;15} [3] Remove Passenger”.format(“”))</w:t>
      </w:r>
    </w:p>
    <w:p w14:paraId="314CFE6E" w14:textId="19E307E1" w:rsidR="00F14CD6" w:rsidRDefault="00F14CD6" w:rsidP="002A6F08">
      <w:pPr>
        <w:jc w:val="both"/>
        <w:rPr>
          <w:rFonts w:ascii="Arial" w:hAnsi="Arial" w:cs="Arial"/>
        </w:rPr>
      </w:pPr>
      <w:r>
        <w:rPr>
          <w:rFonts w:ascii="Arial" w:hAnsi="Arial" w:cs="Arial"/>
        </w:rPr>
        <w:t xml:space="preserve">    Print(“{:&gt;15} [4] Exit”.format(“”))</w:t>
      </w:r>
    </w:p>
    <w:p w14:paraId="71C9853E" w14:textId="5FD454FB" w:rsidR="00F14CD6" w:rsidRDefault="00F14CD6" w:rsidP="002A6F08">
      <w:pPr>
        <w:jc w:val="both"/>
        <w:rPr>
          <w:rFonts w:ascii="Arial" w:hAnsi="Arial" w:cs="Arial"/>
        </w:rPr>
      </w:pPr>
      <w:r>
        <w:rPr>
          <w:rFonts w:ascii="Arial" w:hAnsi="Arial" w:cs="Arial"/>
        </w:rPr>
        <w:t xml:space="preserve">    Print(“-“ * 30)</w:t>
      </w:r>
    </w:p>
    <w:p w14:paraId="5B09A012" w14:textId="77777777" w:rsidR="00F14CD6" w:rsidRDefault="00F14CD6" w:rsidP="002A6F08">
      <w:pPr>
        <w:jc w:val="both"/>
        <w:rPr>
          <w:rFonts w:ascii="Arial" w:hAnsi="Arial" w:cs="Arial"/>
        </w:rPr>
      </w:pPr>
    </w:p>
    <w:p w14:paraId="1B4EB8D2" w14:textId="27A9D120" w:rsidR="00F14CD6" w:rsidRDefault="00F14CD6" w:rsidP="002A6F08">
      <w:pPr>
        <w:jc w:val="both"/>
        <w:rPr>
          <w:rFonts w:ascii="Arial" w:hAnsi="Arial" w:cs="Arial"/>
        </w:rPr>
      </w:pPr>
      <w:r>
        <w:rPr>
          <w:rFonts w:ascii="Arial" w:hAnsi="Arial" w:cs="Arial"/>
        </w:rPr>
        <w:t>Def get_validated_input(prompt, validator):</w:t>
      </w:r>
    </w:p>
    <w:p w14:paraId="36150171" w14:textId="015174C9" w:rsidR="00F14CD6" w:rsidRDefault="00F14CD6" w:rsidP="002A6F08">
      <w:pPr>
        <w:jc w:val="both"/>
        <w:rPr>
          <w:rFonts w:ascii="Arial" w:hAnsi="Arial" w:cs="Arial"/>
        </w:rPr>
      </w:pPr>
      <w:r>
        <w:rPr>
          <w:rFonts w:ascii="Arial" w:hAnsi="Arial" w:cs="Arial"/>
        </w:rPr>
        <w:t xml:space="preserve">    While True:</w:t>
      </w:r>
    </w:p>
    <w:p w14:paraId="5EE52BE2" w14:textId="0DA8A9D9" w:rsidR="00F14CD6" w:rsidRDefault="00F14CD6" w:rsidP="002A6F08">
      <w:pPr>
        <w:jc w:val="both"/>
        <w:rPr>
          <w:rFonts w:ascii="Arial" w:hAnsi="Arial" w:cs="Arial"/>
        </w:rPr>
      </w:pPr>
      <w:r>
        <w:rPr>
          <w:rFonts w:ascii="Arial" w:hAnsi="Arial" w:cs="Arial"/>
        </w:rPr>
        <w:t xml:space="preserve">        Value = input(prompt)</w:t>
      </w:r>
    </w:p>
    <w:p w14:paraId="18D16328" w14:textId="043A5622" w:rsidR="00F14CD6" w:rsidRDefault="00F14CD6" w:rsidP="002A6F08">
      <w:pPr>
        <w:jc w:val="both"/>
        <w:rPr>
          <w:rFonts w:ascii="Arial" w:hAnsi="Arial" w:cs="Arial"/>
        </w:rPr>
      </w:pPr>
      <w:r>
        <w:rPr>
          <w:rFonts w:ascii="Arial" w:hAnsi="Arial" w:cs="Arial"/>
        </w:rPr>
        <w:t xml:space="preserve">        If validator(value):</w:t>
      </w:r>
    </w:p>
    <w:p w14:paraId="33D5B825" w14:textId="2082BD9A" w:rsidR="00F14CD6" w:rsidRDefault="00F14CD6" w:rsidP="002A6F08">
      <w:pPr>
        <w:jc w:val="both"/>
        <w:rPr>
          <w:rFonts w:ascii="Arial" w:hAnsi="Arial" w:cs="Arial"/>
        </w:rPr>
      </w:pPr>
      <w:r>
        <w:rPr>
          <w:rFonts w:ascii="Arial" w:hAnsi="Arial" w:cs="Arial"/>
        </w:rPr>
        <w:lastRenderedPageBreak/>
        <w:t xml:space="preserve">            Return value</w:t>
      </w:r>
    </w:p>
    <w:p w14:paraId="29062947" w14:textId="7DC47B79" w:rsidR="00F14CD6" w:rsidRDefault="00F14CD6" w:rsidP="002A6F08">
      <w:pPr>
        <w:jc w:val="both"/>
        <w:rPr>
          <w:rFonts w:ascii="Arial" w:hAnsi="Arial" w:cs="Arial"/>
        </w:rPr>
      </w:pPr>
      <w:r>
        <w:rPr>
          <w:rFonts w:ascii="Arial" w:hAnsi="Arial" w:cs="Arial"/>
        </w:rPr>
        <w:t xml:space="preserve">        Print(“Invalid input. Please try again.”)</w:t>
      </w:r>
    </w:p>
    <w:p w14:paraId="6C6A475B" w14:textId="77777777" w:rsidR="00F14CD6" w:rsidRDefault="00F14CD6" w:rsidP="002A6F08">
      <w:pPr>
        <w:jc w:val="both"/>
        <w:rPr>
          <w:rFonts w:ascii="Arial" w:hAnsi="Arial" w:cs="Arial"/>
        </w:rPr>
      </w:pPr>
    </w:p>
    <w:p w14:paraId="44406199" w14:textId="24E421B4" w:rsidR="00F14CD6" w:rsidRDefault="00F14CD6" w:rsidP="002A6F08">
      <w:pPr>
        <w:jc w:val="both"/>
        <w:rPr>
          <w:rFonts w:ascii="Arial" w:hAnsi="Arial" w:cs="Arial"/>
        </w:rPr>
      </w:pPr>
      <w:r>
        <w:rPr>
          <w:rFonts w:ascii="Arial" w:hAnsi="Arial" w:cs="Arial"/>
        </w:rPr>
        <w:t>Def is_valid_name(name):</w:t>
      </w:r>
    </w:p>
    <w:p w14:paraId="74ED07DD" w14:textId="5EB73A07" w:rsidR="00F14CD6" w:rsidRDefault="00F14CD6" w:rsidP="002A6F08">
      <w:pPr>
        <w:jc w:val="both"/>
        <w:rPr>
          <w:rFonts w:ascii="Arial" w:hAnsi="Arial" w:cs="Arial"/>
        </w:rPr>
      </w:pPr>
      <w:r>
        <w:rPr>
          <w:rFonts w:ascii="Arial" w:hAnsi="Arial" w:cs="Arial"/>
        </w:rPr>
        <w:t xml:space="preserve">    Return name.strip() and not any(char.isdigit() for char in name)</w:t>
      </w:r>
    </w:p>
    <w:p w14:paraId="4453AEF5" w14:textId="77777777" w:rsidR="00F14CD6" w:rsidRDefault="00F14CD6" w:rsidP="002A6F08">
      <w:pPr>
        <w:jc w:val="both"/>
        <w:rPr>
          <w:rFonts w:ascii="Arial" w:hAnsi="Arial" w:cs="Arial"/>
        </w:rPr>
      </w:pPr>
    </w:p>
    <w:p w14:paraId="596BC8A4" w14:textId="687C1EF6" w:rsidR="00F14CD6" w:rsidRDefault="00F14CD6" w:rsidP="002A6F08">
      <w:pPr>
        <w:jc w:val="both"/>
        <w:rPr>
          <w:rFonts w:ascii="Arial" w:hAnsi="Arial" w:cs="Arial"/>
        </w:rPr>
      </w:pPr>
      <w:r>
        <w:rPr>
          <w:rFonts w:ascii="Arial" w:hAnsi="Arial" w:cs="Arial"/>
        </w:rPr>
        <w:t>Def is_valid_age(age_str):</w:t>
      </w:r>
    </w:p>
    <w:p w14:paraId="16FD1B0A" w14:textId="6F03DC97" w:rsidR="00F14CD6" w:rsidRDefault="00F14CD6" w:rsidP="002A6F08">
      <w:pPr>
        <w:jc w:val="both"/>
        <w:rPr>
          <w:rFonts w:ascii="Arial" w:hAnsi="Arial" w:cs="Arial"/>
        </w:rPr>
      </w:pPr>
      <w:r>
        <w:rPr>
          <w:rFonts w:ascii="Arial" w:hAnsi="Arial" w:cs="Arial"/>
        </w:rPr>
        <w:t xml:space="preserve">    Try:</w:t>
      </w:r>
    </w:p>
    <w:p w14:paraId="070311D9" w14:textId="66775FEC" w:rsidR="00F14CD6" w:rsidRDefault="00F14CD6" w:rsidP="002A6F08">
      <w:pPr>
        <w:jc w:val="both"/>
        <w:rPr>
          <w:rFonts w:ascii="Arial" w:hAnsi="Arial" w:cs="Arial"/>
        </w:rPr>
      </w:pPr>
      <w:r>
        <w:rPr>
          <w:rFonts w:ascii="Arial" w:hAnsi="Arial" w:cs="Arial"/>
        </w:rPr>
        <w:t xml:space="preserve">        Age = int(age_str)</w:t>
      </w:r>
    </w:p>
    <w:p w14:paraId="1BD062B0" w14:textId="1AEC93B9" w:rsidR="00F14CD6" w:rsidRDefault="00F14CD6" w:rsidP="002A6F08">
      <w:pPr>
        <w:jc w:val="both"/>
        <w:rPr>
          <w:rFonts w:ascii="Arial" w:hAnsi="Arial" w:cs="Arial"/>
        </w:rPr>
      </w:pPr>
      <w:r>
        <w:rPr>
          <w:rFonts w:ascii="Arial" w:hAnsi="Arial" w:cs="Arial"/>
        </w:rPr>
        <w:t xml:space="preserve">        Return 0 &lt;= age &lt;= 120</w:t>
      </w:r>
    </w:p>
    <w:p w14:paraId="2466BDE6" w14:textId="76E77B69" w:rsidR="00F14CD6" w:rsidRDefault="00F14CD6" w:rsidP="002A6F08">
      <w:pPr>
        <w:jc w:val="both"/>
        <w:rPr>
          <w:rFonts w:ascii="Arial" w:hAnsi="Arial" w:cs="Arial"/>
        </w:rPr>
      </w:pPr>
      <w:r>
        <w:rPr>
          <w:rFonts w:ascii="Arial" w:hAnsi="Arial" w:cs="Arial"/>
        </w:rPr>
        <w:t xml:space="preserve">    Except ValueError:</w:t>
      </w:r>
    </w:p>
    <w:p w14:paraId="148FF0BB" w14:textId="3BCAF775" w:rsidR="00F14CD6" w:rsidRDefault="00F14CD6" w:rsidP="002A6F08">
      <w:pPr>
        <w:jc w:val="both"/>
        <w:rPr>
          <w:rFonts w:ascii="Arial" w:hAnsi="Arial" w:cs="Arial"/>
        </w:rPr>
      </w:pPr>
      <w:r>
        <w:rPr>
          <w:rFonts w:ascii="Arial" w:hAnsi="Arial" w:cs="Arial"/>
        </w:rPr>
        <w:t xml:space="preserve">        Return False</w:t>
      </w:r>
    </w:p>
    <w:p w14:paraId="7112F70B" w14:textId="77777777" w:rsidR="00F14CD6" w:rsidRDefault="00F14CD6" w:rsidP="002A6F08">
      <w:pPr>
        <w:jc w:val="both"/>
        <w:rPr>
          <w:rFonts w:ascii="Arial" w:hAnsi="Arial" w:cs="Arial"/>
        </w:rPr>
      </w:pPr>
    </w:p>
    <w:p w14:paraId="7F9C5B47" w14:textId="08898B9F" w:rsidR="00F14CD6" w:rsidRDefault="00F14CD6" w:rsidP="002A6F08">
      <w:pPr>
        <w:jc w:val="both"/>
        <w:rPr>
          <w:rFonts w:ascii="Arial" w:hAnsi="Arial" w:cs="Arial"/>
        </w:rPr>
      </w:pPr>
      <w:r>
        <w:rPr>
          <w:rFonts w:ascii="Arial" w:hAnsi="Arial" w:cs="Arial"/>
        </w:rPr>
        <w:t>Def is_valid_contact(contact):</w:t>
      </w:r>
    </w:p>
    <w:p w14:paraId="2C669D6B" w14:textId="5A358A7C" w:rsidR="00F14CD6" w:rsidRDefault="00F14CD6" w:rsidP="002A6F08">
      <w:pPr>
        <w:jc w:val="both"/>
        <w:rPr>
          <w:rFonts w:ascii="Arial" w:hAnsi="Arial" w:cs="Arial"/>
        </w:rPr>
      </w:pPr>
      <w:r>
        <w:rPr>
          <w:rFonts w:ascii="Arial" w:hAnsi="Arial" w:cs="Arial"/>
        </w:rPr>
        <w:t xml:space="preserve">    Return contact.isdigit() and len(contact) &gt;= 7</w:t>
      </w:r>
    </w:p>
    <w:p w14:paraId="77B1D7A0" w14:textId="77777777" w:rsidR="00F14CD6" w:rsidRDefault="00F14CD6" w:rsidP="002A6F08">
      <w:pPr>
        <w:jc w:val="both"/>
        <w:rPr>
          <w:rFonts w:ascii="Arial" w:hAnsi="Arial" w:cs="Arial"/>
        </w:rPr>
      </w:pPr>
    </w:p>
    <w:p w14:paraId="7CAA1972" w14:textId="70776A88" w:rsidR="00F14CD6" w:rsidRDefault="00F14CD6" w:rsidP="002A6F08">
      <w:pPr>
        <w:jc w:val="both"/>
        <w:rPr>
          <w:rFonts w:ascii="Arial" w:hAnsi="Arial" w:cs="Arial"/>
        </w:rPr>
      </w:pPr>
      <w:r>
        <w:rPr>
          <w:rFonts w:ascii="Arial" w:hAnsi="Arial" w:cs="Arial"/>
        </w:rPr>
        <w:t>Def add_passenger():</w:t>
      </w:r>
    </w:p>
    <w:p w14:paraId="249F2214" w14:textId="03E3FD04" w:rsidR="00F14CD6" w:rsidRDefault="00F14CD6" w:rsidP="002A6F08">
      <w:pPr>
        <w:jc w:val="both"/>
        <w:rPr>
          <w:rFonts w:ascii="Arial" w:hAnsi="Arial" w:cs="Arial"/>
        </w:rPr>
      </w:pPr>
      <w:r>
        <w:rPr>
          <w:rFonts w:ascii="Arial" w:hAnsi="Arial" w:cs="Arial"/>
        </w:rPr>
        <w:t xml:space="preserve">    Name = get_validated_input(“Enter passenger name: “, is_valid_name)</w:t>
      </w:r>
    </w:p>
    <w:p w14:paraId="07EB0FE4" w14:textId="500DB66F" w:rsidR="00F14CD6" w:rsidRDefault="00F14CD6" w:rsidP="002A6F08">
      <w:pPr>
        <w:jc w:val="both"/>
        <w:rPr>
          <w:rFonts w:ascii="Arial" w:hAnsi="Arial" w:cs="Arial"/>
        </w:rPr>
      </w:pPr>
      <w:r>
        <w:rPr>
          <w:rFonts w:ascii="Arial" w:hAnsi="Arial" w:cs="Arial"/>
        </w:rPr>
        <w:t xml:space="preserve">    Age = get_validated_input(“Enter age: “, is_valid_age)</w:t>
      </w:r>
    </w:p>
    <w:p w14:paraId="5FCD6143" w14:textId="14A8C62F" w:rsidR="00F14CD6" w:rsidRDefault="00F14CD6" w:rsidP="002A6F08">
      <w:pPr>
        <w:jc w:val="both"/>
        <w:rPr>
          <w:rFonts w:ascii="Arial" w:hAnsi="Arial" w:cs="Arial"/>
        </w:rPr>
      </w:pPr>
      <w:r>
        <w:rPr>
          <w:rFonts w:ascii="Arial" w:hAnsi="Arial" w:cs="Arial"/>
        </w:rPr>
        <w:t xml:space="preserve">    Contact = get_validated_input(“Enter contact number: “, is_valid_contact)</w:t>
      </w:r>
    </w:p>
    <w:p w14:paraId="65193376" w14:textId="5218A60A" w:rsidR="00F14CD6" w:rsidRDefault="00F14CD6" w:rsidP="002A6F08">
      <w:pPr>
        <w:jc w:val="both"/>
        <w:rPr>
          <w:rFonts w:ascii="Arial" w:hAnsi="Arial" w:cs="Arial"/>
        </w:rPr>
      </w:pPr>
      <w:r>
        <w:rPr>
          <w:rFonts w:ascii="Arial" w:hAnsi="Arial" w:cs="Arial"/>
        </w:rPr>
        <w:t xml:space="preserve">    Gender = get_validated_input(“Enter gender (M/F/O): “, lambda x: x.upper() in (‘M’, ‘F’, ‘O’))</w:t>
      </w:r>
    </w:p>
    <w:p w14:paraId="12D813D5" w14:textId="0FEA420B" w:rsidR="00F14CD6" w:rsidRDefault="00F14CD6" w:rsidP="002A6F08">
      <w:pPr>
        <w:jc w:val="both"/>
        <w:rPr>
          <w:rFonts w:ascii="Arial" w:hAnsi="Arial" w:cs="Arial"/>
        </w:rPr>
      </w:pPr>
      <w:r>
        <w:rPr>
          <w:rFonts w:ascii="Arial" w:hAnsi="Arial" w:cs="Arial"/>
        </w:rPr>
        <w:t xml:space="preserve">    If gender.upper() == ‘O’:</w:t>
      </w:r>
    </w:p>
    <w:p w14:paraId="067D7D51" w14:textId="2CBFE00C" w:rsidR="00F14CD6" w:rsidRDefault="00F14CD6" w:rsidP="002A6F08">
      <w:pPr>
        <w:jc w:val="both"/>
        <w:rPr>
          <w:rFonts w:ascii="Arial" w:hAnsi="Arial" w:cs="Arial"/>
        </w:rPr>
      </w:pPr>
      <w:r>
        <w:rPr>
          <w:rFonts w:ascii="Arial" w:hAnsi="Arial" w:cs="Arial"/>
        </w:rPr>
        <w:t xml:space="preserve">        Gender = input(“Specify other gender: “)</w:t>
      </w:r>
    </w:p>
    <w:p w14:paraId="173D42FA" w14:textId="0296B7CE" w:rsidR="00F14CD6" w:rsidRDefault="00F14CD6" w:rsidP="002A6F08">
      <w:pPr>
        <w:jc w:val="both"/>
        <w:rPr>
          <w:rFonts w:ascii="Arial" w:hAnsi="Arial" w:cs="Arial"/>
        </w:rPr>
      </w:pPr>
      <w:r>
        <w:rPr>
          <w:rFonts w:ascii="Arial" w:hAnsi="Arial" w:cs="Arial"/>
        </w:rPr>
        <w:t xml:space="preserve">    Else:</w:t>
      </w:r>
    </w:p>
    <w:p w14:paraId="243F2D4A" w14:textId="13A9893B" w:rsidR="00F14CD6" w:rsidRDefault="00F14CD6" w:rsidP="002A6F08">
      <w:pPr>
        <w:jc w:val="both"/>
        <w:rPr>
          <w:rFonts w:ascii="Arial" w:hAnsi="Arial" w:cs="Arial"/>
        </w:rPr>
      </w:pPr>
      <w:r>
        <w:rPr>
          <w:rFonts w:ascii="Arial" w:hAnsi="Arial" w:cs="Arial"/>
        </w:rPr>
        <w:t xml:space="preserve">        Gender = “Male” if gender.upper() == “M” else “Female”</w:t>
      </w:r>
    </w:p>
    <w:p w14:paraId="26B939C4" w14:textId="77777777" w:rsidR="00F14CD6" w:rsidRDefault="00F14CD6" w:rsidP="002A6F08">
      <w:pPr>
        <w:jc w:val="both"/>
        <w:rPr>
          <w:rFonts w:ascii="Arial" w:hAnsi="Arial" w:cs="Arial"/>
        </w:rPr>
      </w:pPr>
    </w:p>
    <w:p w14:paraId="2AE9CB6D" w14:textId="3968586C" w:rsidR="00F14CD6" w:rsidRDefault="00F14CD6" w:rsidP="002A6F08">
      <w:pPr>
        <w:jc w:val="both"/>
        <w:rPr>
          <w:rFonts w:ascii="Arial" w:hAnsi="Arial" w:cs="Arial"/>
        </w:rPr>
      </w:pPr>
      <w:r>
        <w:rPr>
          <w:rFonts w:ascii="Arial" w:hAnsi="Arial" w:cs="Arial"/>
        </w:rPr>
        <w:lastRenderedPageBreak/>
        <w:t xml:space="preserve">    Date = datetime.datetime.now().strftime(“%d-%m-%Y, %H:%M:%S”)</w:t>
      </w:r>
    </w:p>
    <w:p w14:paraId="662DE96A" w14:textId="2FD89DD1" w:rsidR="00F14CD6" w:rsidRDefault="00F14CD6" w:rsidP="002A6F08">
      <w:pPr>
        <w:jc w:val="both"/>
        <w:rPr>
          <w:rFonts w:ascii="Arial" w:hAnsi="Arial" w:cs="Arial"/>
        </w:rPr>
      </w:pPr>
      <w:r>
        <w:rPr>
          <w:rFonts w:ascii="Arial" w:hAnsi="Arial" w:cs="Arial"/>
        </w:rPr>
        <w:t xml:space="preserve">    Passenger_data = f”{name}|{date}|{contact}|{age}|{gender}”</w:t>
      </w:r>
    </w:p>
    <w:p w14:paraId="0A607907" w14:textId="77777777" w:rsidR="00F14CD6" w:rsidRDefault="00F14CD6" w:rsidP="002A6F08">
      <w:pPr>
        <w:jc w:val="both"/>
        <w:rPr>
          <w:rFonts w:ascii="Arial" w:hAnsi="Arial" w:cs="Arial"/>
        </w:rPr>
      </w:pPr>
    </w:p>
    <w:p w14:paraId="320FBC23" w14:textId="20AF6DC8" w:rsidR="00F14CD6" w:rsidRDefault="00F14CD6" w:rsidP="002A6F08">
      <w:pPr>
        <w:jc w:val="both"/>
        <w:rPr>
          <w:rFonts w:ascii="Arial" w:hAnsi="Arial" w:cs="Arial"/>
        </w:rPr>
      </w:pPr>
      <w:r>
        <w:rPr>
          <w:rFonts w:ascii="Arial" w:hAnsi="Arial" w:cs="Arial"/>
        </w:rPr>
        <w:t xml:space="preserve">    With open(PASSENGER_FILE, “a”) as f:</w:t>
      </w:r>
    </w:p>
    <w:p w14:paraId="20B16634" w14:textId="13423D90" w:rsidR="00F14CD6" w:rsidRDefault="00F14CD6" w:rsidP="002A6F08">
      <w:pPr>
        <w:jc w:val="both"/>
        <w:rPr>
          <w:rFonts w:ascii="Arial" w:hAnsi="Arial" w:cs="Arial"/>
        </w:rPr>
      </w:pPr>
      <w:r>
        <w:rPr>
          <w:rFonts w:ascii="Arial" w:hAnsi="Arial" w:cs="Arial"/>
        </w:rPr>
        <w:t xml:space="preserve">        f.write(passenger_data + “\n”)</w:t>
      </w:r>
    </w:p>
    <w:p w14:paraId="50AAAA69" w14:textId="1586AC1F" w:rsidR="00F14CD6" w:rsidRDefault="00F14CD6" w:rsidP="002A6F08">
      <w:pPr>
        <w:jc w:val="both"/>
        <w:rPr>
          <w:rFonts w:ascii="Arial" w:hAnsi="Arial" w:cs="Arial"/>
        </w:rPr>
      </w:pPr>
      <w:r>
        <w:rPr>
          <w:rFonts w:ascii="Arial" w:hAnsi="Arial" w:cs="Arial"/>
        </w:rPr>
        <w:t xml:space="preserve">    print(“Passenger added successfully!”)</w:t>
      </w:r>
    </w:p>
    <w:p w14:paraId="3E586FF6" w14:textId="77777777" w:rsidR="00F14CD6" w:rsidRDefault="00F14CD6" w:rsidP="002A6F08">
      <w:pPr>
        <w:jc w:val="both"/>
        <w:rPr>
          <w:rFonts w:ascii="Arial" w:hAnsi="Arial" w:cs="Arial"/>
        </w:rPr>
      </w:pPr>
    </w:p>
    <w:p w14:paraId="61CC06D5" w14:textId="77777777" w:rsidR="00F14CD6" w:rsidRDefault="00F14CD6" w:rsidP="002A6F08">
      <w:pPr>
        <w:jc w:val="both"/>
        <w:rPr>
          <w:rFonts w:ascii="Arial" w:hAnsi="Arial" w:cs="Arial"/>
        </w:rPr>
      </w:pPr>
      <w:r>
        <w:rPr>
          <w:rFonts w:ascii="Arial" w:hAnsi="Arial" w:cs="Arial"/>
        </w:rPr>
        <w:t>def view_passengers():</w:t>
      </w:r>
    </w:p>
    <w:p w14:paraId="6B2F0ABE" w14:textId="77777777" w:rsidR="00F14CD6" w:rsidRDefault="00F14CD6" w:rsidP="002A6F08">
      <w:pPr>
        <w:jc w:val="both"/>
        <w:rPr>
          <w:rFonts w:ascii="Arial" w:hAnsi="Arial" w:cs="Arial"/>
        </w:rPr>
      </w:pPr>
      <w:r>
        <w:rPr>
          <w:rFonts w:ascii="Arial" w:hAnsi="Arial" w:cs="Arial"/>
        </w:rPr>
        <w:t xml:space="preserve">    try:</w:t>
      </w:r>
    </w:p>
    <w:p w14:paraId="06BC1469" w14:textId="49D3A535" w:rsidR="00F14CD6" w:rsidRDefault="00F14CD6" w:rsidP="002A6F08">
      <w:pPr>
        <w:jc w:val="both"/>
        <w:rPr>
          <w:rFonts w:ascii="Arial" w:hAnsi="Arial" w:cs="Arial"/>
        </w:rPr>
      </w:pPr>
      <w:r>
        <w:rPr>
          <w:rFonts w:ascii="Arial" w:hAnsi="Arial" w:cs="Arial"/>
        </w:rPr>
        <w:t xml:space="preserve">        with open(PASSENGER_FILE, “r”) as f:</w:t>
      </w:r>
    </w:p>
    <w:p w14:paraId="7867BD82" w14:textId="77777777" w:rsidR="00F14CD6" w:rsidRDefault="00F14CD6" w:rsidP="002A6F08">
      <w:pPr>
        <w:jc w:val="both"/>
        <w:rPr>
          <w:rFonts w:ascii="Arial" w:hAnsi="Arial" w:cs="Arial"/>
        </w:rPr>
      </w:pPr>
      <w:r>
        <w:rPr>
          <w:rFonts w:ascii="Arial" w:hAnsi="Arial" w:cs="Arial"/>
        </w:rPr>
        <w:t xml:space="preserve">            passengers = f.readlines()</w:t>
      </w:r>
    </w:p>
    <w:p w14:paraId="3EDE1B5D" w14:textId="77777777" w:rsidR="00F14CD6" w:rsidRDefault="00F14CD6" w:rsidP="002A6F08">
      <w:pPr>
        <w:jc w:val="both"/>
        <w:rPr>
          <w:rFonts w:ascii="Arial" w:hAnsi="Arial" w:cs="Arial"/>
        </w:rPr>
      </w:pPr>
      <w:r>
        <w:rPr>
          <w:rFonts w:ascii="Arial" w:hAnsi="Arial" w:cs="Arial"/>
        </w:rPr>
        <w:t xml:space="preserve">    except FileNotFoundError:</w:t>
      </w:r>
    </w:p>
    <w:p w14:paraId="69CC9147" w14:textId="3B3AB038" w:rsidR="00F14CD6" w:rsidRDefault="00F14CD6" w:rsidP="002A6F08">
      <w:pPr>
        <w:jc w:val="both"/>
        <w:rPr>
          <w:rFonts w:ascii="Arial" w:hAnsi="Arial" w:cs="Arial"/>
        </w:rPr>
      </w:pPr>
      <w:r>
        <w:rPr>
          <w:rFonts w:ascii="Arial" w:hAnsi="Arial" w:cs="Arial"/>
        </w:rPr>
        <w:t xml:space="preserve">        print(“No passengers found.”)</w:t>
      </w:r>
    </w:p>
    <w:p w14:paraId="67EE5078" w14:textId="77777777" w:rsidR="00F14CD6" w:rsidRDefault="00F14CD6" w:rsidP="002A6F08">
      <w:pPr>
        <w:jc w:val="both"/>
        <w:rPr>
          <w:rFonts w:ascii="Arial" w:hAnsi="Arial" w:cs="Arial"/>
        </w:rPr>
      </w:pPr>
      <w:r>
        <w:rPr>
          <w:rFonts w:ascii="Arial" w:hAnsi="Arial" w:cs="Arial"/>
        </w:rPr>
        <w:t xml:space="preserve">        return</w:t>
      </w:r>
    </w:p>
    <w:p w14:paraId="3C91F937" w14:textId="77777777" w:rsidR="00F14CD6" w:rsidRDefault="00F14CD6" w:rsidP="002A6F08">
      <w:pPr>
        <w:jc w:val="both"/>
        <w:rPr>
          <w:rFonts w:ascii="Arial" w:hAnsi="Arial" w:cs="Arial"/>
        </w:rPr>
      </w:pPr>
    </w:p>
    <w:p w14:paraId="471282DB" w14:textId="77777777" w:rsidR="00F14CD6" w:rsidRDefault="00F14CD6" w:rsidP="002A6F08">
      <w:pPr>
        <w:jc w:val="both"/>
        <w:rPr>
          <w:rFonts w:ascii="Arial" w:hAnsi="Arial" w:cs="Arial"/>
        </w:rPr>
      </w:pPr>
      <w:r>
        <w:rPr>
          <w:rFonts w:ascii="Arial" w:hAnsi="Arial" w:cs="Arial"/>
        </w:rPr>
        <w:t xml:space="preserve">    if not passengers:</w:t>
      </w:r>
    </w:p>
    <w:p w14:paraId="2C32D72A" w14:textId="4DC3C226" w:rsidR="00F14CD6" w:rsidRDefault="00F14CD6" w:rsidP="002A6F08">
      <w:pPr>
        <w:jc w:val="both"/>
        <w:rPr>
          <w:rFonts w:ascii="Arial" w:hAnsi="Arial" w:cs="Arial"/>
        </w:rPr>
      </w:pPr>
      <w:r>
        <w:rPr>
          <w:rFonts w:ascii="Arial" w:hAnsi="Arial" w:cs="Arial"/>
        </w:rPr>
        <w:t xml:space="preserve">        print(“No passengers found.”)</w:t>
      </w:r>
    </w:p>
    <w:p w14:paraId="3575244D" w14:textId="77777777" w:rsidR="00F14CD6" w:rsidRDefault="00F14CD6" w:rsidP="002A6F08">
      <w:pPr>
        <w:jc w:val="both"/>
        <w:rPr>
          <w:rFonts w:ascii="Arial" w:hAnsi="Arial" w:cs="Arial"/>
        </w:rPr>
      </w:pPr>
      <w:r>
        <w:rPr>
          <w:rFonts w:ascii="Arial" w:hAnsi="Arial" w:cs="Arial"/>
        </w:rPr>
        <w:t xml:space="preserve">        return</w:t>
      </w:r>
    </w:p>
    <w:p w14:paraId="69FE60BB" w14:textId="77777777" w:rsidR="00F14CD6" w:rsidRDefault="00F14CD6" w:rsidP="002A6F08">
      <w:pPr>
        <w:jc w:val="both"/>
        <w:rPr>
          <w:rFonts w:ascii="Arial" w:hAnsi="Arial" w:cs="Arial"/>
        </w:rPr>
      </w:pPr>
    </w:p>
    <w:p w14:paraId="5ED1E011" w14:textId="07156808" w:rsidR="00F14CD6" w:rsidRDefault="00F14CD6" w:rsidP="002A6F08">
      <w:pPr>
        <w:jc w:val="both"/>
        <w:rPr>
          <w:rFonts w:ascii="Arial" w:hAnsi="Arial" w:cs="Arial"/>
        </w:rPr>
      </w:pPr>
      <w:r>
        <w:rPr>
          <w:rFonts w:ascii="Arial" w:hAnsi="Arial" w:cs="Arial"/>
        </w:rPr>
        <w:t xml:space="preserve">    print(f”{‘No.’:&lt;4} {‘Name’:&lt;20} {‘Date’:&lt;19} {‘Contact’:&lt;15} {‘Age’:&lt;5} {‘Gender’}”)</w:t>
      </w:r>
    </w:p>
    <w:p w14:paraId="348DC8DD" w14:textId="3BEDFE19" w:rsidR="00F14CD6" w:rsidRDefault="00F14CD6" w:rsidP="002A6F08">
      <w:pPr>
        <w:jc w:val="both"/>
        <w:rPr>
          <w:rFonts w:ascii="Arial" w:hAnsi="Arial" w:cs="Arial"/>
        </w:rPr>
      </w:pPr>
      <w:r>
        <w:rPr>
          <w:rFonts w:ascii="Arial" w:hAnsi="Arial" w:cs="Arial"/>
        </w:rPr>
        <w:t xml:space="preserve">    print(“-“ * 70)</w:t>
      </w:r>
    </w:p>
    <w:p w14:paraId="3E5F9436" w14:textId="288C138A" w:rsidR="00F14CD6" w:rsidRDefault="00F14CD6" w:rsidP="002A6F08">
      <w:pPr>
        <w:jc w:val="both"/>
        <w:rPr>
          <w:rFonts w:ascii="Arial" w:hAnsi="Arial" w:cs="Arial"/>
        </w:rPr>
      </w:pPr>
      <w:r>
        <w:rPr>
          <w:rFonts w:ascii="Arial" w:hAnsi="Arial" w:cs="Arial"/>
        </w:rPr>
        <w:t xml:space="preserve">    for I, p in enumerate(passengers):</w:t>
      </w:r>
    </w:p>
    <w:p w14:paraId="73C5B1DB" w14:textId="41F9C04A" w:rsidR="00F14CD6" w:rsidRDefault="00F14CD6" w:rsidP="002A6F08">
      <w:pPr>
        <w:jc w:val="both"/>
        <w:rPr>
          <w:rFonts w:ascii="Arial" w:hAnsi="Arial" w:cs="Arial"/>
        </w:rPr>
      </w:pPr>
      <w:r>
        <w:rPr>
          <w:rFonts w:ascii="Arial" w:hAnsi="Arial" w:cs="Arial"/>
        </w:rPr>
        <w:t xml:space="preserve">        name, date, contact, age, gender = p.strip().split(“|”)</w:t>
      </w:r>
    </w:p>
    <w:p w14:paraId="02452163" w14:textId="3C1F836B" w:rsidR="00F14CD6" w:rsidRDefault="00F14CD6" w:rsidP="002A6F08">
      <w:pPr>
        <w:jc w:val="both"/>
        <w:rPr>
          <w:rFonts w:ascii="Arial" w:hAnsi="Arial" w:cs="Arial"/>
        </w:rPr>
      </w:pPr>
      <w:r>
        <w:rPr>
          <w:rFonts w:ascii="Arial" w:hAnsi="Arial" w:cs="Arial"/>
        </w:rPr>
        <w:t xml:space="preserve">        print(f”{i+1:&lt;4} {name:&lt;20} {date:&lt;19} {contact:&lt;15} {age:&lt;5} {gender}”)</w:t>
      </w:r>
    </w:p>
    <w:p w14:paraId="311E8BFD" w14:textId="39AEB8C4" w:rsidR="00F14CD6" w:rsidRDefault="00F14CD6" w:rsidP="002A6F08">
      <w:pPr>
        <w:jc w:val="both"/>
        <w:rPr>
          <w:rFonts w:ascii="Arial" w:hAnsi="Arial" w:cs="Arial"/>
        </w:rPr>
      </w:pPr>
      <w:r>
        <w:rPr>
          <w:rFonts w:ascii="Arial" w:hAnsi="Arial" w:cs="Arial"/>
        </w:rPr>
        <w:t xml:space="preserve">        print(“-“ * 70)</w:t>
      </w:r>
    </w:p>
    <w:p w14:paraId="7BED2527" w14:textId="77777777" w:rsidR="00F14CD6" w:rsidRDefault="00F14CD6" w:rsidP="002A6F08">
      <w:pPr>
        <w:jc w:val="both"/>
        <w:rPr>
          <w:rFonts w:ascii="Arial" w:hAnsi="Arial" w:cs="Arial"/>
        </w:rPr>
      </w:pPr>
    </w:p>
    <w:p w14:paraId="53B73B82" w14:textId="77777777" w:rsidR="00F14CD6" w:rsidRDefault="00F14CD6" w:rsidP="002A6F08">
      <w:pPr>
        <w:jc w:val="both"/>
        <w:rPr>
          <w:rFonts w:ascii="Arial" w:hAnsi="Arial" w:cs="Arial"/>
        </w:rPr>
      </w:pPr>
      <w:r>
        <w:rPr>
          <w:rFonts w:ascii="Arial" w:hAnsi="Arial" w:cs="Arial"/>
        </w:rPr>
        <w:lastRenderedPageBreak/>
        <w:t>def remove_passenger():</w:t>
      </w:r>
    </w:p>
    <w:p w14:paraId="3772CB1C" w14:textId="77777777" w:rsidR="00F14CD6" w:rsidRDefault="00F14CD6" w:rsidP="002A6F08">
      <w:pPr>
        <w:jc w:val="both"/>
        <w:rPr>
          <w:rFonts w:ascii="Arial" w:hAnsi="Arial" w:cs="Arial"/>
        </w:rPr>
      </w:pPr>
      <w:r>
        <w:rPr>
          <w:rFonts w:ascii="Arial" w:hAnsi="Arial" w:cs="Arial"/>
        </w:rPr>
        <w:t xml:space="preserve">    view_passengers()</w:t>
      </w:r>
    </w:p>
    <w:p w14:paraId="49E6C5B1" w14:textId="77777777" w:rsidR="00F14CD6" w:rsidRDefault="00F14CD6" w:rsidP="002A6F08">
      <w:pPr>
        <w:jc w:val="both"/>
        <w:rPr>
          <w:rFonts w:ascii="Arial" w:hAnsi="Arial" w:cs="Arial"/>
        </w:rPr>
      </w:pPr>
      <w:r>
        <w:rPr>
          <w:rFonts w:ascii="Arial" w:hAnsi="Arial" w:cs="Arial"/>
        </w:rPr>
        <w:t xml:space="preserve">    try:</w:t>
      </w:r>
    </w:p>
    <w:p w14:paraId="353AECF2" w14:textId="44613543" w:rsidR="00F14CD6" w:rsidRDefault="00F14CD6" w:rsidP="002A6F08">
      <w:pPr>
        <w:jc w:val="both"/>
        <w:rPr>
          <w:rFonts w:ascii="Arial" w:hAnsi="Arial" w:cs="Arial"/>
        </w:rPr>
      </w:pPr>
      <w:r>
        <w:rPr>
          <w:rFonts w:ascii="Arial" w:hAnsi="Arial" w:cs="Arial"/>
        </w:rPr>
        <w:t xml:space="preserve">        choice = int(input(“Enter passenger number to remove (0 to cancel): “)) – 1</w:t>
      </w:r>
    </w:p>
    <w:p w14:paraId="30A0CAFE" w14:textId="77777777" w:rsidR="00F14CD6" w:rsidRDefault="00F14CD6" w:rsidP="002A6F08">
      <w:pPr>
        <w:jc w:val="both"/>
        <w:rPr>
          <w:rFonts w:ascii="Arial" w:hAnsi="Arial" w:cs="Arial"/>
        </w:rPr>
      </w:pPr>
      <w:r>
        <w:rPr>
          <w:rFonts w:ascii="Arial" w:hAnsi="Arial" w:cs="Arial"/>
        </w:rPr>
        <w:t xml:space="preserve">        if choice == -1:</w:t>
      </w:r>
    </w:p>
    <w:p w14:paraId="23984C44" w14:textId="77777777" w:rsidR="00F14CD6" w:rsidRDefault="00F14CD6" w:rsidP="002A6F08">
      <w:pPr>
        <w:jc w:val="both"/>
        <w:rPr>
          <w:rFonts w:ascii="Arial" w:hAnsi="Arial" w:cs="Arial"/>
        </w:rPr>
      </w:pPr>
      <w:r>
        <w:rPr>
          <w:rFonts w:ascii="Arial" w:hAnsi="Arial" w:cs="Arial"/>
        </w:rPr>
        <w:t xml:space="preserve">            return</w:t>
      </w:r>
    </w:p>
    <w:p w14:paraId="24B285F3" w14:textId="77777777" w:rsidR="00F14CD6" w:rsidRDefault="00F14CD6" w:rsidP="002A6F08">
      <w:pPr>
        <w:jc w:val="both"/>
        <w:rPr>
          <w:rFonts w:ascii="Arial" w:hAnsi="Arial" w:cs="Arial"/>
        </w:rPr>
      </w:pPr>
    </w:p>
    <w:p w14:paraId="6FC98C6C" w14:textId="7DB74D2A" w:rsidR="00F14CD6" w:rsidRDefault="00F14CD6" w:rsidP="002A6F08">
      <w:pPr>
        <w:jc w:val="both"/>
        <w:rPr>
          <w:rFonts w:ascii="Arial" w:hAnsi="Arial" w:cs="Arial"/>
        </w:rPr>
      </w:pPr>
      <w:r>
        <w:rPr>
          <w:rFonts w:ascii="Arial" w:hAnsi="Arial" w:cs="Arial"/>
        </w:rPr>
        <w:t xml:space="preserve">        with open(PASSENGER_FILE, “r”) as f:</w:t>
      </w:r>
    </w:p>
    <w:p w14:paraId="221D0093" w14:textId="77777777" w:rsidR="00F14CD6" w:rsidRDefault="00F14CD6" w:rsidP="002A6F08">
      <w:pPr>
        <w:jc w:val="both"/>
        <w:rPr>
          <w:rFonts w:ascii="Arial" w:hAnsi="Arial" w:cs="Arial"/>
        </w:rPr>
      </w:pPr>
      <w:r>
        <w:rPr>
          <w:rFonts w:ascii="Arial" w:hAnsi="Arial" w:cs="Arial"/>
        </w:rPr>
        <w:t xml:space="preserve">            passengers = f.readlines()</w:t>
      </w:r>
    </w:p>
    <w:p w14:paraId="4DABCC1C" w14:textId="77777777" w:rsidR="00F14CD6" w:rsidRDefault="00F14CD6" w:rsidP="002A6F08">
      <w:pPr>
        <w:jc w:val="both"/>
        <w:rPr>
          <w:rFonts w:ascii="Arial" w:hAnsi="Arial" w:cs="Arial"/>
        </w:rPr>
      </w:pPr>
    </w:p>
    <w:p w14:paraId="52C23DAA" w14:textId="77777777" w:rsidR="00F14CD6" w:rsidRDefault="00F14CD6" w:rsidP="002A6F08">
      <w:pPr>
        <w:jc w:val="both"/>
        <w:rPr>
          <w:rFonts w:ascii="Arial" w:hAnsi="Arial" w:cs="Arial"/>
        </w:rPr>
      </w:pPr>
      <w:r>
        <w:rPr>
          <w:rFonts w:ascii="Arial" w:hAnsi="Arial" w:cs="Arial"/>
        </w:rPr>
        <w:t xml:space="preserve">        if 0 &lt;= choice &lt; len(passengers):</w:t>
      </w:r>
    </w:p>
    <w:p w14:paraId="00C48764" w14:textId="77777777" w:rsidR="00F14CD6" w:rsidRDefault="00F14CD6" w:rsidP="002A6F08">
      <w:pPr>
        <w:jc w:val="both"/>
        <w:rPr>
          <w:rFonts w:ascii="Arial" w:hAnsi="Arial" w:cs="Arial"/>
        </w:rPr>
      </w:pPr>
      <w:r>
        <w:rPr>
          <w:rFonts w:ascii="Arial" w:hAnsi="Arial" w:cs="Arial"/>
        </w:rPr>
        <w:t xml:space="preserve">            del passengers[choice]</w:t>
      </w:r>
    </w:p>
    <w:p w14:paraId="0E8AB8A2" w14:textId="4A05A72B" w:rsidR="00F14CD6" w:rsidRDefault="00F14CD6" w:rsidP="002A6F08">
      <w:pPr>
        <w:jc w:val="both"/>
        <w:rPr>
          <w:rFonts w:ascii="Arial" w:hAnsi="Arial" w:cs="Arial"/>
        </w:rPr>
      </w:pPr>
      <w:r>
        <w:rPr>
          <w:rFonts w:ascii="Arial" w:hAnsi="Arial" w:cs="Arial"/>
        </w:rPr>
        <w:t xml:space="preserve">            with open(PASSENGER_FILE, “w”) as f:</w:t>
      </w:r>
    </w:p>
    <w:p w14:paraId="7AD9E642" w14:textId="77777777" w:rsidR="00F14CD6" w:rsidRDefault="00F14CD6" w:rsidP="002A6F08">
      <w:pPr>
        <w:jc w:val="both"/>
        <w:rPr>
          <w:rFonts w:ascii="Arial" w:hAnsi="Arial" w:cs="Arial"/>
        </w:rPr>
      </w:pPr>
      <w:r>
        <w:rPr>
          <w:rFonts w:ascii="Arial" w:hAnsi="Arial" w:cs="Arial"/>
        </w:rPr>
        <w:t xml:space="preserve">                f.writelines(passengers)</w:t>
      </w:r>
    </w:p>
    <w:p w14:paraId="14635B4B" w14:textId="2283A1FD" w:rsidR="00F14CD6" w:rsidRDefault="00F14CD6" w:rsidP="002A6F08">
      <w:pPr>
        <w:jc w:val="both"/>
        <w:rPr>
          <w:rFonts w:ascii="Arial" w:hAnsi="Arial" w:cs="Arial"/>
        </w:rPr>
      </w:pPr>
      <w:r>
        <w:rPr>
          <w:rFonts w:ascii="Arial" w:hAnsi="Arial" w:cs="Arial"/>
        </w:rPr>
        <w:t xml:space="preserve">            print(“Passenger removed successfully!”)</w:t>
      </w:r>
    </w:p>
    <w:p w14:paraId="42B1F7EE" w14:textId="77777777" w:rsidR="00F14CD6" w:rsidRDefault="00F14CD6" w:rsidP="002A6F08">
      <w:pPr>
        <w:jc w:val="both"/>
        <w:rPr>
          <w:rFonts w:ascii="Arial" w:hAnsi="Arial" w:cs="Arial"/>
        </w:rPr>
      </w:pPr>
      <w:r>
        <w:rPr>
          <w:rFonts w:ascii="Arial" w:hAnsi="Arial" w:cs="Arial"/>
        </w:rPr>
        <w:t xml:space="preserve">        else:</w:t>
      </w:r>
    </w:p>
    <w:p w14:paraId="40813B54" w14:textId="551B12DA" w:rsidR="00F14CD6" w:rsidRDefault="00F14CD6" w:rsidP="002A6F08">
      <w:pPr>
        <w:jc w:val="both"/>
        <w:rPr>
          <w:rFonts w:ascii="Arial" w:hAnsi="Arial" w:cs="Arial"/>
        </w:rPr>
      </w:pPr>
      <w:r>
        <w:rPr>
          <w:rFonts w:ascii="Arial" w:hAnsi="Arial" w:cs="Arial"/>
        </w:rPr>
        <w:t xml:space="preserve">            print(“Invalid passenger number.”)</w:t>
      </w:r>
    </w:p>
    <w:p w14:paraId="38CDE580" w14:textId="77777777" w:rsidR="00F14CD6" w:rsidRDefault="00F14CD6" w:rsidP="002A6F08">
      <w:pPr>
        <w:jc w:val="both"/>
        <w:rPr>
          <w:rFonts w:ascii="Arial" w:hAnsi="Arial" w:cs="Arial"/>
        </w:rPr>
      </w:pPr>
      <w:r>
        <w:rPr>
          <w:rFonts w:ascii="Arial" w:hAnsi="Arial" w:cs="Arial"/>
        </w:rPr>
        <w:t xml:space="preserve">    except ValueError:</w:t>
      </w:r>
    </w:p>
    <w:p w14:paraId="4DEA2D20" w14:textId="79440391" w:rsidR="00F14CD6" w:rsidRDefault="00F14CD6" w:rsidP="002A6F08">
      <w:pPr>
        <w:jc w:val="both"/>
        <w:rPr>
          <w:rFonts w:ascii="Arial" w:hAnsi="Arial" w:cs="Arial"/>
        </w:rPr>
      </w:pPr>
      <w:r>
        <w:rPr>
          <w:rFonts w:ascii="Arial" w:hAnsi="Arial" w:cs="Arial"/>
        </w:rPr>
        <w:t xml:space="preserve">        print(“Invalid input.”)</w:t>
      </w:r>
    </w:p>
    <w:p w14:paraId="2BD2055C" w14:textId="77777777" w:rsidR="00F14CD6" w:rsidRDefault="00F14CD6" w:rsidP="002A6F08">
      <w:pPr>
        <w:jc w:val="both"/>
        <w:rPr>
          <w:rFonts w:ascii="Arial" w:hAnsi="Arial" w:cs="Arial"/>
        </w:rPr>
      </w:pPr>
    </w:p>
    <w:p w14:paraId="33246101" w14:textId="77777777" w:rsidR="00F14CD6" w:rsidRDefault="00F14CD6" w:rsidP="002A6F08">
      <w:pPr>
        <w:jc w:val="both"/>
        <w:rPr>
          <w:rFonts w:ascii="Arial" w:hAnsi="Arial" w:cs="Arial"/>
        </w:rPr>
      </w:pPr>
      <w:r>
        <w:rPr>
          <w:rFonts w:ascii="Arial" w:hAnsi="Arial" w:cs="Arial"/>
        </w:rPr>
        <w:t>while True:</w:t>
      </w:r>
    </w:p>
    <w:p w14:paraId="15AA4140" w14:textId="77777777" w:rsidR="00F14CD6" w:rsidRDefault="00F14CD6" w:rsidP="002A6F08">
      <w:pPr>
        <w:jc w:val="both"/>
        <w:rPr>
          <w:rFonts w:ascii="Arial" w:hAnsi="Arial" w:cs="Arial"/>
        </w:rPr>
      </w:pPr>
      <w:r>
        <w:rPr>
          <w:rFonts w:ascii="Arial" w:hAnsi="Arial" w:cs="Arial"/>
        </w:rPr>
        <w:t xml:space="preserve">    display_menu()</w:t>
      </w:r>
    </w:p>
    <w:p w14:paraId="3F95FE94" w14:textId="77FCA784" w:rsidR="00F14CD6" w:rsidRDefault="00F14CD6" w:rsidP="002A6F08">
      <w:pPr>
        <w:jc w:val="both"/>
        <w:rPr>
          <w:rFonts w:ascii="Arial" w:hAnsi="Arial" w:cs="Arial"/>
        </w:rPr>
      </w:pPr>
      <w:r>
        <w:rPr>
          <w:rFonts w:ascii="Arial" w:hAnsi="Arial" w:cs="Arial"/>
        </w:rPr>
        <w:t xml:space="preserve">    choice = input(“Enter your choice: “)</w:t>
      </w:r>
    </w:p>
    <w:p w14:paraId="785454CB" w14:textId="77777777" w:rsidR="00F14CD6" w:rsidRDefault="00F14CD6" w:rsidP="002A6F08">
      <w:pPr>
        <w:jc w:val="both"/>
        <w:rPr>
          <w:rFonts w:ascii="Arial" w:hAnsi="Arial" w:cs="Arial"/>
        </w:rPr>
      </w:pPr>
    </w:p>
    <w:p w14:paraId="5645F890" w14:textId="7D2E5107" w:rsidR="00F14CD6" w:rsidRDefault="00F14CD6" w:rsidP="002A6F08">
      <w:pPr>
        <w:jc w:val="both"/>
        <w:rPr>
          <w:rFonts w:ascii="Arial" w:hAnsi="Arial" w:cs="Arial"/>
        </w:rPr>
      </w:pPr>
      <w:r>
        <w:rPr>
          <w:rFonts w:ascii="Arial" w:hAnsi="Arial" w:cs="Arial"/>
        </w:rPr>
        <w:t xml:space="preserve">    if choice == “1”:</w:t>
      </w:r>
    </w:p>
    <w:p w14:paraId="555DA013" w14:textId="77777777" w:rsidR="00F14CD6" w:rsidRDefault="00F14CD6" w:rsidP="002A6F08">
      <w:pPr>
        <w:jc w:val="both"/>
        <w:rPr>
          <w:rFonts w:ascii="Arial" w:hAnsi="Arial" w:cs="Arial"/>
        </w:rPr>
      </w:pPr>
      <w:r>
        <w:rPr>
          <w:rFonts w:ascii="Arial" w:hAnsi="Arial" w:cs="Arial"/>
        </w:rPr>
        <w:t xml:space="preserve">        add_passenger()</w:t>
      </w:r>
    </w:p>
    <w:p w14:paraId="03D2EB19" w14:textId="5BD6C553" w:rsidR="00F14CD6" w:rsidRDefault="00F14CD6" w:rsidP="002A6F08">
      <w:pPr>
        <w:jc w:val="both"/>
        <w:rPr>
          <w:rFonts w:ascii="Arial" w:hAnsi="Arial" w:cs="Arial"/>
        </w:rPr>
      </w:pPr>
      <w:r>
        <w:rPr>
          <w:rFonts w:ascii="Arial" w:hAnsi="Arial" w:cs="Arial"/>
        </w:rPr>
        <w:lastRenderedPageBreak/>
        <w:t xml:space="preserve">    elif choice == “2”:</w:t>
      </w:r>
    </w:p>
    <w:p w14:paraId="4D91CAAA" w14:textId="77777777" w:rsidR="00F14CD6" w:rsidRDefault="00F14CD6" w:rsidP="002A6F08">
      <w:pPr>
        <w:jc w:val="both"/>
        <w:rPr>
          <w:rFonts w:ascii="Arial" w:hAnsi="Arial" w:cs="Arial"/>
        </w:rPr>
      </w:pPr>
      <w:r>
        <w:rPr>
          <w:rFonts w:ascii="Arial" w:hAnsi="Arial" w:cs="Arial"/>
        </w:rPr>
        <w:t xml:space="preserve">        view_passengers()</w:t>
      </w:r>
    </w:p>
    <w:p w14:paraId="6D18B884" w14:textId="70014FD0" w:rsidR="00F14CD6" w:rsidRDefault="00F14CD6" w:rsidP="002A6F08">
      <w:pPr>
        <w:jc w:val="both"/>
        <w:rPr>
          <w:rFonts w:ascii="Arial" w:hAnsi="Arial" w:cs="Arial"/>
        </w:rPr>
      </w:pPr>
      <w:r>
        <w:rPr>
          <w:rFonts w:ascii="Arial" w:hAnsi="Arial" w:cs="Arial"/>
        </w:rPr>
        <w:t xml:space="preserve">    elif choice == “3”:</w:t>
      </w:r>
    </w:p>
    <w:p w14:paraId="686B9B35" w14:textId="77777777" w:rsidR="00F14CD6" w:rsidRDefault="00F14CD6" w:rsidP="002A6F08">
      <w:pPr>
        <w:jc w:val="both"/>
        <w:rPr>
          <w:rFonts w:ascii="Arial" w:hAnsi="Arial" w:cs="Arial"/>
        </w:rPr>
      </w:pPr>
      <w:r>
        <w:rPr>
          <w:rFonts w:ascii="Arial" w:hAnsi="Arial" w:cs="Arial"/>
        </w:rPr>
        <w:t xml:space="preserve">        remove_passenger()</w:t>
      </w:r>
    </w:p>
    <w:p w14:paraId="032E38D1" w14:textId="3979C1D1" w:rsidR="00F14CD6" w:rsidRDefault="00F14CD6" w:rsidP="002A6F08">
      <w:pPr>
        <w:jc w:val="both"/>
        <w:rPr>
          <w:rFonts w:ascii="Arial" w:hAnsi="Arial" w:cs="Arial"/>
        </w:rPr>
      </w:pPr>
      <w:r>
        <w:rPr>
          <w:rFonts w:ascii="Arial" w:hAnsi="Arial" w:cs="Arial"/>
        </w:rPr>
        <w:t xml:space="preserve">    elif choice == “4”:</w:t>
      </w:r>
    </w:p>
    <w:p w14:paraId="1F46675F" w14:textId="773AFCD8" w:rsidR="00F14CD6" w:rsidRDefault="00F14CD6" w:rsidP="002A6F08">
      <w:pPr>
        <w:jc w:val="both"/>
        <w:rPr>
          <w:rFonts w:ascii="Arial" w:hAnsi="Arial" w:cs="Arial"/>
        </w:rPr>
      </w:pPr>
      <w:r>
        <w:rPr>
          <w:rFonts w:ascii="Arial" w:hAnsi="Arial" w:cs="Arial"/>
        </w:rPr>
        <w:t xml:space="preserve">        print(“Thank you for using the program!”)</w:t>
      </w:r>
    </w:p>
    <w:p w14:paraId="6AF858E4" w14:textId="77777777" w:rsidR="00F14CD6" w:rsidRDefault="00F14CD6" w:rsidP="002A6F08">
      <w:pPr>
        <w:jc w:val="both"/>
        <w:rPr>
          <w:rFonts w:ascii="Arial" w:hAnsi="Arial" w:cs="Arial"/>
        </w:rPr>
      </w:pPr>
      <w:r>
        <w:rPr>
          <w:rFonts w:ascii="Arial" w:hAnsi="Arial" w:cs="Arial"/>
        </w:rPr>
        <w:t xml:space="preserve">        break</w:t>
      </w:r>
    </w:p>
    <w:p w14:paraId="54770835" w14:textId="77777777" w:rsidR="00F14CD6" w:rsidRDefault="00F14CD6" w:rsidP="002A6F08">
      <w:pPr>
        <w:jc w:val="both"/>
        <w:rPr>
          <w:rFonts w:ascii="Arial" w:hAnsi="Arial" w:cs="Arial"/>
        </w:rPr>
      </w:pPr>
      <w:r>
        <w:rPr>
          <w:rFonts w:ascii="Arial" w:hAnsi="Arial" w:cs="Arial"/>
        </w:rPr>
        <w:t xml:space="preserve">    else:</w:t>
      </w:r>
    </w:p>
    <w:p w14:paraId="680F4254" w14:textId="58AF5318" w:rsidR="00F14CD6" w:rsidRDefault="00F14CD6" w:rsidP="002A6F08">
      <w:pPr>
        <w:jc w:val="both"/>
        <w:rPr>
          <w:rFonts w:ascii="Arial" w:hAnsi="Arial" w:cs="Arial"/>
        </w:rPr>
      </w:pPr>
      <w:r>
        <w:rPr>
          <w:rFonts w:ascii="Arial" w:hAnsi="Arial" w:cs="Arial"/>
        </w:rPr>
        <w:t xml:space="preserve">        print(“Invalid choice. Please try again.”</w:t>
      </w:r>
      <w:r w:rsidR="00E039CE">
        <w:rPr>
          <w:rFonts w:ascii="Arial" w:hAnsi="Arial" w:cs="Arial"/>
        </w:rPr>
        <w:t>)</w:t>
      </w:r>
    </w:p>
    <w:p w14:paraId="62E512DD" w14:textId="77777777" w:rsidR="00E039CE" w:rsidRDefault="00E039CE" w:rsidP="002A6F08">
      <w:pPr>
        <w:jc w:val="both"/>
        <w:rPr>
          <w:rFonts w:ascii="Arial" w:hAnsi="Arial" w:cs="Arial"/>
        </w:rPr>
      </w:pPr>
    </w:p>
    <w:p w14:paraId="1DA2DE1F" w14:textId="77777777" w:rsidR="00C70164" w:rsidRDefault="00243CB0" w:rsidP="00C70164">
      <w:pPr>
        <w:jc w:val="both"/>
        <w:rPr>
          <w:rFonts w:ascii="Arial" w:hAnsi="Arial" w:cs="Arial"/>
          <w:b/>
          <w:bCs/>
        </w:rPr>
      </w:pPr>
      <w:r w:rsidRPr="00243CB0">
        <w:rPr>
          <w:rFonts w:ascii="Arial" w:hAnsi="Arial" w:cs="Arial"/>
          <w:b/>
          <w:bCs/>
        </w:rPr>
        <w:t xml:space="preserve">IV. </w:t>
      </w:r>
      <w:r w:rsidR="00F14CD6" w:rsidRPr="00243CB0">
        <w:rPr>
          <w:rFonts w:ascii="Arial" w:hAnsi="Arial" w:cs="Arial"/>
          <w:b/>
          <w:bCs/>
        </w:rPr>
        <w:t>Implementation Feasibility</w:t>
      </w:r>
    </w:p>
    <w:p w14:paraId="7174DDD4" w14:textId="6F11C88C" w:rsidR="00F14CD6" w:rsidRPr="005D3DBC" w:rsidRDefault="005D3DBC" w:rsidP="005D3DBC">
      <w:pPr>
        <w:jc w:val="both"/>
        <w:rPr>
          <w:rFonts w:ascii="Arial" w:hAnsi="Arial" w:cs="Arial"/>
          <w:b/>
          <w:bCs/>
        </w:rPr>
      </w:pPr>
      <w:r>
        <w:rPr>
          <w:rFonts w:ascii="Arial" w:hAnsi="Arial" w:cs="Arial"/>
          <w:b/>
          <w:bCs/>
        </w:rPr>
        <w:t xml:space="preserve">A. </w:t>
      </w:r>
      <w:r w:rsidR="00F14CD6" w:rsidRPr="005D3DBC">
        <w:rPr>
          <w:rFonts w:ascii="Arial" w:hAnsi="Arial" w:cs="Arial"/>
          <w:b/>
          <w:bCs/>
        </w:rPr>
        <w:t>Technical Feasibility</w:t>
      </w:r>
    </w:p>
    <w:p w14:paraId="2B6F030E" w14:textId="3D8A5630" w:rsidR="00F14CD6" w:rsidRPr="005D3DBC" w:rsidRDefault="00F14CD6" w:rsidP="005D3DBC">
      <w:pPr>
        <w:pStyle w:val="ListParagraph"/>
        <w:numPr>
          <w:ilvl w:val="0"/>
          <w:numId w:val="40"/>
        </w:numPr>
        <w:jc w:val="both"/>
        <w:rPr>
          <w:rFonts w:ascii="Arial" w:hAnsi="Arial" w:cs="Arial"/>
        </w:rPr>
      </w:pPr>
      <w:r w:rsidRPr="005D3DBC">
        <w:rPr>
          <w:rFonts w:ascii="Arial" w:hAnsi="Arial" w:cs="Arial"/>
        </w:rPr>
        <w:t>Programming Language: Python 3.x</w:t>
      </w:r>
    </w:p>
    <w:p w14:paraId="5CD4FF49" w14:textId="6E7D4646"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Environment: Runs on any system with a Python interpreter (Windows, macOS, Linux).</w:t>
      </w:r>
    </w:p>
    <w:p w14:paraId="72526D22" w14:textId="0B74E1FE"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Dependencies: No external libraries are strictly required;  datetime  is used for timestamping.</w:t>
      </w:r>
    </w:p>
    <w:p w14:paraId="5F31947B" w14:textId="616B1FAF" w:rsidR="00F14CD6" w:rsidRPr="00C70164" w:rsidRDefault="00F14CD6" w:rsidP="005D3DBC">
      <w:pPr>
        <w:pStyle w:val="ListParagraph"/>
        <w:numPr>
          <w:ilvl w:val="0"/>
          <w:numId w:val="40"/>
        </w:numPr>
        <w:jc w:val="both"/>
        <w:rPr>
          <w:rFonts w:ascii="Arial" w:hAnsi="Arial" w:cs="Arial"/>
        </w:rPr>
      </w:pPr>
      <w:r w:rsidRPr="00C70164">
        <w:rPr>
          <w:rFonts w:ascii="Arial" w:hAnsi="Arial" w:cs="Arial"/>
        </w:rPr>
        <w:t>Storage: Simple file-based storage ( Passenger.txt ). No database or internet access is needed.</w:t>
      </w:r>
    </w:p>
    <w:p w14:paraId="73837E97" w14:textId="5EB69C8D" w:rsidR="00F14CD6" w:rsidRPr="005D3DBC" w:rsidRDefault="00F14CD6" w:rsidP="002A6F08">
      <w:pPr>
        <w:jc w:val="both"/>
        <w:rPr>
          <w:rFonts w:ascii="Arial" w:hAnsi="Arial" w:cs="Arial"/>
          <w:b/>
          <w:bCs/>
        </w:rPr>
      </w:pPr>
      <w:r w:rsidRPr="005D3DBC">
        <w:rPr>
          <w:rFonts w:ascii="Arial" w:hAnsi="Arial" w:cs="Arial"/>
          <w:b/>
          <w:bCs/>
        </w:rPr>
        <w:t xml:space="preserve"> </w:t>
      </w:r>
      <w:r w:rsidR="005D3DBC" w:rsidRPr="005D3DBC">
        <w:rPr>
          <w:rFonts w:ascii="Arial" w:hAnsi="Arial" w:cs="Arial"/>
          <w:b/>
          <w:bCs/>
        </w:rPr>
        <w:t xml:space="preserve">B. </w:t>
      </w:r>
      <w:r w:rsidRPr="005D3DBC">
        <w:rPr>
          <w:rFonts w:ascii="Arial" w:hAnsi="Arial" w:cs="Arial"/>
          <w:b/>
          <w:bCs/>
        </w:rPr>
        <w:t>Educational and Operational Feasibility</w:t>
      </w:r>
    </w:p>
    <w:p w14:paraId="169C4AAA" w14:textId="11D538A0"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Target Developers: First-year BSIT students learning Python programming fundamentals.</w:t>
      </w:r>
    </w:p>
    <w:p w14:paraId="04E90D24" w14:textId="1982A1C1"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Ease of Use: Designed with a simple menu-driven interface and clear prompts.</w:t>
      </w:r>
    </w:p>
    <w:p w14:paraId="7BA9C616" w14:textId="61E43E34" w:rsidR="00F14CD6" w:rsidRPr="005D3DBC" w:rsidRDefault="00F14CD6" w:rsidP="005D3DBC">
      <w:pPr>
        <w:pStyle w:val="ListParagraph"/>
        <w:numPr>
          <w:ilvl w:val="1"/>
          <w:numId w:val="42"/>
        </w:numPr>
        <w:jc w:val="both"/>
        <w:rPr>
          <w:rFonts w:ascii="Arial" w:hAnsi="Arial" w:cs="Arial"/>
        </w:rPr>
      </w:pPr>
      <w:r w:rsidRPr="005D3DBC">
        <w:rPr>
          <w:rFonts w:ascii="Arial" w:hAnsi="Arial" w:cs="Arial"/>
        </w:rPr>
        <w:t>Training and Support: Minimal training is required. Basic instructions can be included within the application or in a separate guide.</w:t>
      </w:r>
    </w:p>
    <w:p w14:paraId="53A63438" w14:textId="7F5BDF48" w:rsidR="00F14CD6" w:rsidRPr="0077605E" w:rsidRDefault="0077605E" w:rsidP="002A6F08">
      <w:pPr>
        <w:jc w:val="both"/>
        <w:rPr>
          <w:rFonts w:ascii="Arial" w:hAnsi="Arial" w:cs="Arial"/>
          <w:b/>
          <w:bCs/>
        </w:rPr>
      </w:pPr>
      <w:r w:rsidRPr="0077605E">
        <w:rPr>
          <w:rFonts w:ascii="Arial" w:hAnsi="Arial" w:cs="Arial"/>
          <w:b/>
          <w:bCs/>
        </w:rPr>
        <w:t xml:space="preserve">C. </w:t>
      </w:r>
      <w:r w:rsidR="00F14CD6" w:rsidRPr="0077605E">
        <w:rPr>
          <w:rFonts w:ascii="Arial" w:hAnsi="Arial" w:cs="Arial"/>
          <w:b/>
          <w:bCs/>
        </w:rPr>
        <w:t>Limitations</w:t>
      </w:r>
    </w:p>
    <w:p w14:paraId="2A2E3810" w14:textId="3956FC2D" w:rsidR="00F14CD6" w:rsidRPr="0077605E" w:rsidRDefault="00F14CD6" w:rsidP="0077605E">
      <w:pPr>
        <w:pStyle w:val="ListParagraph"/>
        <w:numPr>
          <w:ilvl w:val="1"/>
          <w:numId w:val="44"/>
        </w:numPr>
        <w:jc w:val="both"/>
        <w:rPr>
          <w:rFonts w:ascii="Arial" w:hAnsi="Arial" w:cs="Arial"/>
        </w:rPr>
      </w:pPr>
      <w:r w:rsidRPr="0077605E">
        <w:rPr>
          <w:rFonts w:ascii="Arial" w:hAnsi="Arial" w:cs="Arial"/>
        </w:rPr>
        <w:t>No real-time updates or multi-user access.</w:t>
      </w:r>
    </w:p>
    <w:p w14:paraId="4A2990FC" w14:textId="539C827C" w:rsidR="00F14CD6" w:rsidRPr="0077605E" w:rsidRDefault="00F14CD6" w:rsidP="0077605E">
      <w:pPr>
        <w:pStyle w:val="ListParagraph"/>
        <w:numPr>
          <w:ilvl w:val="1"/>
          <w:numId w:val="44"/>
        </w:numPr>
        <w:jc w:val="both"/>
        <w:rPr>
          <w:rFonts w:ascii="Arial" w:hAnsi="Arial" w:cs="Arial"/>
        </w:rPr>
      </w:pPr>
      <w:r w:rsidRPr="0077605E">
        <w:rPr>
          <w:rFonts w:ascii="Arial" w:hAnsi="Arial" w:cs="Arial"/>
        </w:rPr>
        <w:t>Manual data entry for all passenger information.</w:t>
      </w:r>
    </w:p>
    <w:p w14:paraId="579119BA" w14:textId="4B630770" w:rsidR="00F14CD6" w:rsidRPr="0077605E" w:rsidRDefault="00F14CD6" w:rsidP="002A6F08">
      <w:pPr>
        <w:pStyle w:val="ListParagraph"/>
        <w:numPr>
          <w:ilvl w:val="1"/>
          <w:numId w:val="44"/>
        </w:numPr>
        <w:jc w:val="both"/>
        <w:rPr>
          <w:rFonts w:ascii="Arial" w:hAnsi="Arial" w:cs="Arial"/>
        </w:rPr>
      </w:pPr>
      <w:r w:rsidRPr="0077605E">
        <w:rPr>
          <w:rFonts w:ascii="Arial" w:hAnsi="Arial" w:cs="Arial"/>
        </w:rPr>
        <w:t>Limited data visualization (text-based output only).</w:t>
      </w:r>
    </w:p>
    <w:p w14:paraId="7494C7D0" w14:textId="77777777" w:rsidR="00F14CD6" w:rsidRDefault="00F14CD6" w:rsidP="002A6F08">
      <w:pPr>
        <w:jc w:val="both"/>
        <w:rPr>
          <w:rFonts w:ascii="Arial" w:hAnsi="Arial" w:cs="Arial"/>
        </w:rPr>
      </w:pPr>
      <w:r>
        <w:rPr>
          <w:rFonts w:ascii="Arial" w:hAnsi="Arial" w:cs="Arial"/>
        </w:rPr>
        <w:t>Despite these limitations, the application provides a functional system for managing passenger data and serves as a valuable learning experience for students.</w:t>
      </w:r>
    </w:p>
    <w:p w14:paraId="48A6B9CF" w14:textId="1077DCE5" w:rsidR="00F14CD6" w:rsidRPr="00FB1C90" w:rsidRDefault="00F14CD6" w:rsidP="002A6F08">
      <w:pPr>
        <w:jc w:val="both"/>
        <w:rPr>
          <w:rFonts w:ascii="Arial" w:hAnsi="Arial" w:cs="Arial"/>
          <w:b/>
          <w:bCs/>
        </w:rPr>
      </w:pPr>
      <w:r w:rsidRPr="00FB1C90">
        <w:rPr>
          <w:rFonts w:ascii="Arial" w:hAnsi="Arial" w:cs="Arial"/>
          <w:b/>
          <w:bCs/>
        </w:rPr>
        <w:lastRenderedPageBreak/>
        <w:t xml:space="preserve"> </w:t>
      </w:r>
      <w:r w:rsidR="00FB1C90" w:rsidRPr="00FB1C90">
        <w:rPr>
          <w:rFonts w:ascii="Arial" w:hAnsi="Arial" w:cs="Arial"/>
          <w:b/>
          <w:bCs/>
        </w:rPr>
        <w:t xml:space="preserve">V. </w:t>
      </w:r>
      <w:r w:rsidRPr="00FB1C90">
        <w:rPr>
          <w:rFonts w:ascii="Arial" w:hAnsi="Arial" w:cs="Arial"/>
          <w:b/>
          <w:bCs/>
        </w:rPr>
        <w:t>Conclusion</w:t>
      </w:r>
    </w:p>
    <w:p w14:paraId="3F3308F3" w14:textId="77777777" w:rsidR="00F14CD6" w:rsidRPr="00121E4C" w:rsidRDefault="00F14CD6" w:rsidP="002A6F08">
      <w:pPr>
        <w:jc w:val="both"/>
        <w:rPr>
          <w:rFonts w:ascii="Arial" w:hAnsi="Arial" w:cs="Arial"/>
        </w:rPr>
      </w:pPr>
      <w:r>
        <w:rPr>
          <w:rFonts w:ascii="Arial" w:hAnsi="Arial" w:cs="Arial"/>
        </w:rPr>
        <w:t>The Bus Passenger Management System offers a practical and feasible solution for tracking passenger information using core Python programming concepts.  Its simplicity makes it ideal for educational purposes and provides a foundation for future enhancements, such as a graphical user interface or integration with more advanced data management systems.  The system addresses a real-world need for organized passenger tracking in a straightforward and accessible manner.</w:t>
      </w:r>
    </w:p>
    <w:p w14:paraId="2A2C7A3D" w14:textId="77777777" w:rsidR="00F14CD6" w:rsidRDefault="00F14CD6" w:rsidP="002A6F08">
      <w:pPr>
        <w:jc w:val="both"/>
        <w:rPr>
          <w:rFonts w:ascii="Arial" w:hAnsi="Arial" w:cs="Arial"/>
        </w:rPr>
      </w:pPr>
    </w:p>
    <w:p w14:paraId="22BEC04D" w14:textId="77777777" w:rsidR="00BC753A" w:rsidRDefault="00BC753A" w:rsidP="002A6F08">
      <w:pPr>
        <w:jc w:val="both"/>
        <w:rPr>
          <w:rFonts w:ascii="Arial" w:hAnsi="Arial" w:cs="Arial"/>
        </w:rPr>
      </w:pPr>
    </w:p>
    <w:p w14:paraId="6C7E1CE6" w14:textId="77777777" w:rsidR="00BC753A" w:rsidRDefault="00BC753A" w:rsidP="002A6F08">
      <w:pPr>
        <w:jc w:val="both"/>
        <w:rPr>
          <w:rFonts w:ascii="Arial" w:hAnsi="Arial" w:cs="Arial"/>
        </w:rPr>
      </w:pPr>
    </w:p>
    <w:p w14:paraId="30137114" w14:textId="77777777" w:rsidR="00BC753A" w:rsidRDefault="00BC753A" w:rsidP="002A6F08">
      <w:pPr>
        <w:jc w:val="both"/>
        <w:rPr>
          <w:rFonts w:ascii="Arial" w:hAnsi="Arial" w:cs="Arial"/>
        </w:rPr>
      </w:pPr>
    </w:p>
    <w:p w14:paraId="317A59D6" w14:textId="77777777" w:rsidR="00BC753A" w:rsidRDefault="00BC753A" w:rsidP="002A6F08">
      <w:pPr>
        <w:jc w:val="both"/>
        <w:rPr>
          <w:rFonts w:ascii="Arial" w:hAnsi="Arial" w:cs="Arial"/>
        </w:rPr>
      </w:pPr>
    </w:p>
    <w:p w14:paraId="389CEB7E" w14:textId="77777777" w:rsidR="00BC753A" w:rsidRDefault="00BC753A" w:rsidP="002A6F08">
      <w:pPr>
        <w:jc w:val="both"/>
        <w:rPr>
          <w:rFonts w:ascii="Arial" w:hAnsi="Arial" w:cs="Arial"/>
        </w:rPr>
      </w:pPr>
    </w:p>
    <w:p w14:paraId="4B7D1D97" w14:textId="77777777" w:rsidR="00BC753A" w:rsidRDefault="00BC753A" w:rsidP="002A6F08">
      <w:pPr>
        <w:jc w:val="both"/>
        <w:rPr>
          <w:rFonts w:ascii="Arial" w:hAnsi="Arial" w:cs="Arial"/>
        </w:rPr>
      </w:pPr>
    </w:p>
    <w:p w14:paraId="7FE8AB0F" w14:textId="77777777" w:rsidR="00BC753A" w:rsidRDefault="00BC753A" w:rsidP="002A6F08">
      <w:pPr>
        <w:jc w:val="both"/>
        <w:rPr>
          <w:rFonts w:ascii="Arial" w:hAnsi="Arial" w:cs="Arial"/>
        </w:rPr>
      </w:pPr>
    </w:p>
    <w:p w14:paraId="7C2ABC15" w14:textId="77777777" w:rsidR="00BC753A" w:rsidRDefault="00BC753A" w:rsidP="002A6F08">
      <w:pPr>
        <w:jc w:val="both"/>
        <w:rPr>
          <w:rFonts w:ascii="Arial" w:hAnsi="Arial" w:cs="Arial"/>
        </w:rPr>
      </w:pPr>
    </w:p>
    <w:p w14:paraId="253D9A67" w14:textId="77777777" w:rsidR="00BC753A" w:rsidRDefault="00BC753A" w:rsidP="002A6F08">
      <w:pPr>
        <w:jc w:val="both"/>
        <w:rPr>
          <w:rFonts w:ascii="Arial" w:hAnsi="Arial" w:cs="Arial"/>
        </w:rPr>
      </w:pPr>
    </w:p>
    <w:p w14:paraId="4534C54C" w14:textId="77777777" w:rsidR="00BC753A" w:rsidRDefault="00BC753A" w:rsidP="002A6F08">
      <w:pPr>
        <w:jc w:val="both"/>
        <w:rPr>
          <w:rFonts w:ascii="Arial" w:hAnsi="Arial" w:cs="Arial"/>
        </w:rPr>
      </w:pPr>
    </w:p>
    <w:p w14:paraId="501F62E0" w14:textId="77777777" w:rsidR="00BC753A" w:rsidRDefault="00BC753A" w:rsidP="002A6F08">
      <w:pPr>
        <w:jc w:val="both"/>
        <w:rPr>
          <w:rFonts w:ascii="Arial" w:hAnsi="Arial" w:cs="Arial"/>
        </w:rPr>
      </w:pPr>
    </w:p>
    <w:p w14:paraId="1158FA94" w14:textId="77777777" w:rsidR="00BC753A" w:rsidRDefault="00BC753A" w:rsidP="002A6F08">
      <w:pPr>
        <w:jc w:val="both"/>
        <w:rPr>
          <w:rFonts w:ascii="Arial" w:hAnsi="Arial" w:cs="Arial"/>
        </w:rPr>
      </w:pPr>
    </w:p>
    <w:p w14:paraId="793D0734" w14:textId="77777777" w:rsidR="00BC753A" w:rsidRDefault="00BC753A" w:rsidP="002A6F08">
      <w:pPr>
        <w:jc w:val="both"/>
        <w:rPr>
          <w:rFonts w:ascii="Arial" w:hAnsi="Arial" w:cs="Arial"/>
        </w:rPr>
      </w:pPr>
    </w:p>
    <w:p w14:paraId="7BEA7586" w14:textId="77777777" w:rsidR="00BC753A" w:rsidRDefault="00BC753A" w:rsidP="002A6F08">
      <w:pPr>
        <w:jc w:val="both"/>
        <w:rPr>
          <w:rFonts w:ascii="Arial" w:hAnsi="Arial" w:cs="Arial"/>
        </w:rPr>
      </w:pPr>
    </w:p>
    <w:p w14:paraId="0AA2534F" w14:textId="77777777" w:rsidR="00BC753A" w:rsidRDefault="00BC753A" w:rsidP="002A6F08">
      <w:pPr>
        <w:jc w:val="both"/>
        <w:rPr>
          <w:rFonts w:ascii="Arial" w:hAnsi="Arial" w:cs="Arial"/>
        </w:rPr>
      </w:pPr>
    </w:p>
    <w:p w14:paraId="3350F2BF" w14:textId="77777777" w:rsidR="00BC753A" w:rsidRDefault="00BC753A" w:rsidP="002A6F08">
      <w:pPr>
        <w:jc w:val="both"/>
        <w:rPr>
          <w:rFonts w:ascii="Arial" w:hAnsi="Arial" w:cs="Arial"/>
        </w:rPr>
      </w:pPr>
    </w:p>
    <w:p w14:paraId="3C88376A" w14:textId="77777777" w:rsidR="00BC753A" w:rsidRDefault="00BC753A" w:rsidP="002A6F08">
      <w:pPr>
        <w:jc w:val="both"/>
        <w:rPr>
          <w:rFonts w:ascii="Arial" w:hAnsi="Arial" w:cs="Arial"/>
        </w:rPr>
      </w:pPr>
    </w:p>
    <w:p w14:paraId="59511F62" w14:textId="77777777" w:rsidR="00BC753A" w:rsidRDefault="00BC753A" w:rsidP="002A6F08">
      <w:pPr>
        <w:jc w:val="both"/>
        <w:rPr>
          <w:rFonts w:ascii="Arial" w:hAnsi="Arial" w:cs="Arial"/>
        </w:rPr>
      </w:pPr>
    </w:p>
    <w:p w14:paraId="2FEC1E04" w14:textId="77777777" w:rsidR="00BC753A" w:rsidRDefault="00BC753A" w:rsidP="002A6F08">
      <w:pPr>
        <w:jc w:val="both"/>
        <w:rPr>
          <w:rFonts w:ascii="Arial" w:hAnsi="Arial" w:cs="Arial"/>
        </w:rPr>
      </w:pPr>
    </w:p>
    <w:p w14:paraId="42F25FC8" w14:textId="77777777" w:rsidR="00BC753A" w:rsidRDefault="00BC753A" w:rsidP="002A6F08">
      <w:pPr>
        <w:jc w:val="both"/>
        <w:rPr>
          <w:rFonts w:ascii="Arial" w:hAnsi="Arial" w:cs="Arial"/>
        </w:rPr>
      </w:pPr>
    </w:p>
    <w:p w14:paraId="33B4988E" w14:textId="77777777" w:rsidR="00BC753A" w:rsidRDefault="00BC753A" w:rsidP="002A6F08">
      <w:pPr>
        <w:jc w:val="both"/>
        <w:rPr>
          <w:rFonts w:ascii="Arial" w:hAnsi="Arial" w:cs="Arial"/>
        </w:rPr>
      </w:pPr>
    </w:p>
    <w:p w14:paraId="52FE2747" w14:textId="552F3DB8" w:rsidR="00C5193E" w:rsidRPr="00355605" w:rsidRDefault="00C5193E" w:rsidP="00355605">
      <w:pPr>
        <w:jc w:val="center"/>
        <w:rPr>
          <w:rFonts w:ascii="Arial" w:hAnsi="Arial" w:cs="Arial"/>
          <w:b/>
          <w:bCs/>
        </w:rPr>
      </w:pPr>
      <w:r w:rsidRPr="00355605">
        <w:rPr>
          <w:rFonts w:ascii="Arial" w:hAnsi="Arial" w:cs="Arial"/>
          <w:b/>
          <w:bCs/>
        </w:rPr>
        <w:t>STS IMPACT ASSESSMENT REPORT</w:t>
      </w:r>
    </w:p>
    <w:p w14:paraId="55707690" w14:textId="55369810" w:rsidR="00C5193E" w:rsidRPr="00355605" w:rsidRDefault="00C5193E" w:rsidP="002A6F08">
      <w:pPr>
        <w:jc w:val="both"/>
        <w:rPr>
          <w:rFonts w:ascii="Arial" w:hAnsi="Arial" w:cs="Arial"/>
          <w:b/>
          <w:bCs/>
        </w:rPr>
      </w:pPr>
      <w:r w:rsidRPr="00355605">
        <w:rPr>
          <w:rFonts w:ascii="Arial" w:hAnsi="Arial" w:cs="Arial"/>
          <w:b/>
          <w:bCs/>
        </w:rPr>
        <w:t>Introduction</w:t>
      </w:r>
    </w:p>
    <w:p w14:paraId="568167B9" w14:textId="3F62367F" w:rsidR="00C5193E" w:rsidRDefault="00C5193E" w:rsidP="00E64325">
      <w:pPr>
        <w:ind w:firstLine="720"/>
        <w:jc w:val="both"/>
        <w:rPr>
          <w:rFonts w:ascii="Arial" w:hAnsi="Arial" w:cs="Arial"/>
        </w:rPr>
      </w:pPr>
      <w:r>
        <w:rPr>
          <w:rFonts w:ascii="Arial" w:hAnsi="Arial" w:cs="Arial"/>
        </w:rPr>
        <w:t>Oroquieta City’s public transportation system relies heavily on its transport terminal.  However, the current lack of a real-time passenger information system poses significant risks to passenger safety and efficient emergency response. This report assesses the societal, ethical, and environmental implications of implementing a centralized digital passenger information system, justifying the proposed solution from a Science, Technology, and Society (STS) perspective.</w:t>
      </w:r>
    </w:p>
    <w:p w14:paraId="3D751640" w14:textId="77777777" w:rsidR="00C5193E" w:rsidRDefault="00C5193E" w:rsidP="002A6F08">
      <w:pPr>
        <w:jc w:val="both"/>
        <w:rPr>
          <w:rFonts w:ascii="Arial" w:hAnsi="Arial" w:cs="Arial"/>
        </w:rPr>
      </w:pPr>
      <w:r>
        <w:rPr>
          <w:rFonts w:ascii="Arial" w:hAnsi="Arial" w:cs="Arial"/>
        </w:rPr>
        <w:t xml:space="preserve"> </w:t>
      </w:r>
    </w:p>
    <w:p w14:paraId="600A7AFA" w14:textId="75B2DD5B" w:rsidR="00C5193E" w:rsidRPr="00E64325" w:rsidRDefault="00C5193E" w:rsidP="002A6F08">
      <w:pPr>
        <w:jc w:val="both"/>
        <w:rPr>
          <w:rFonts w:ascii="Arial" w:hAnsi="Arial" w:cs="Arial"/>
          <w:b/>
          <w:bCs/>
        </w:rPr>
      </w:pPr>
      <w:r w:rsidRPr="00E64325">
        <w:rPr>
          <w:rFonts w:ascii="Arial" w:hAnsi="Arial" w:cs="Arial"/>
          <w:b/>
          <w:bCs/>
        </w:rPr>
        <w:t>Societal, Ethical, and Environmental Implications</w:t>
      </w:r>
    </w:p>
    <w:p w14:paraId="0D1CC355" w14:textId="662C3F07" w:rsidR="00C5193E" w:rsidRPr="00872BC8" w:rsidRDefault="005F5FA0" w:rsidP="005F5FA0">
      <w:pPr>
        <w:pStyle w:val="ListParagraph"/>
        <w:numPr>
          <w:ilvl w:val="0"/>
          <w:numId w:val="48"/>
        </w:numPr>
        <w:jc w:val="both"/>
        <w:rPr>
          <w:rFonts w:ascii="Arial" w:hAnsi="Arial" w:cs="Arial"/>
          <w:b/>
          <w:bCs/>
        </w:rPr>
      </w:pPr>
      <w:r w:rsidRPr="00872BC8">
        <w:rPr>
          <w:rFonts w:ascii="Arial" w:hAnsi="Arial" w:cs="Arial"/>
          <w:b/>
          <w:bCs/>
        </w:rPr>
        <w:t>S</w:t>
      </w:r>
      <w:r w:rsidR="00C5193E" w:rsidRPr="00872BC8">
        <w:rPr>
          <w:rFonts w:ascii="Arial" w:hAnsi="Arial" w:cs="Arial"/>
          <w:b/>
          <w:bCs/>
        </w:rPr>
        <w:t>ocietal Implications</w:t>
      </w:r>
    </w:p>
    <w:p w14:paraId="3E6A60E5" w14:textId="32357458"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Enhanced Passenger Safety:</w:t>
      </w:r>
      <w:r w:rsidRPr="005F5FA0">
        <w:rPr>
          <w:rFonts w:ascii="Arial" w:hAnsi="Arial" w:cs="Arial"/>
        </w:rPr>
        <w:t xml:space="preserve">  A centralized system dramatically improves emergency response times by providing immediate access to passenger information during accidents or medical emergencies.  This directly enhances passenger safety and reduces potential loss of life.</w:t>
      </w:r>
    </w:p>
    <w:p w14:paraId="1214094F" w14:textId="0FD63CC3"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 xml:space="preserve">Improved Emergency Response Efficiency: </w:t>
      </w:r>
      <w:r w:rsidRPr="005F5FA0">
        <w:rPr>
          <w:rFonts w:ascii="Arial" w:hAnsi="Arial" w:cs="Arial"/>
        </w:rPr>
        <w:t xml:space="preserve"> Real-time access to passenger details allows emergency services to allocate resources more effectively, reducing response times and improving the overall efficiency of rescue operations.</w:t>
      </w:r>
    </w:p>
    <w:p w14:paraId="25B5E68E" w14:textId="4EF6CA90" w:rsidR="00C5193E" w:rsidRPr="005F5FA0" w:rsidRDefault="00C5193E" w:rsidP="005F5FA0">
      <w:pPr>
        <w:pStyle w:val="ListParagraph"/>
        <w:numPr>
          <w:ilvl w:val="1"/>
          <w:numId w:val="48"/>
        </w:numPr>
        <w:jc w:val="both"/>
        <w:rPr>
          <w:rFonts w:ascii="Arial" w:hAnsi="Arial" w:cs="Arial"/>
        </w:rPr>
      </w:pPr>
      <w:r w:rsidRPr="00F264E8">
        <w:rPr>
          <w:rFonts w:ascii="Arial" w:hAnsi="Arial" w:cs="Arial"/>
          <w:b/>
          <w:bCs/>
        </w:rPr>
        <w:t>Reduced Anxiety and Uncertainty for Families:</w:t>
      </w:r>
      <w:r w:rsidRPr="005F5FA0">
        <w:rPr>
          <w:rFonts w:ascii="Arial" w:hAnsi="Arial" w:cs="Arial"/>
        </w:rPr>
        <w:t xml:space="preserve">  Rapid notification of families in emergencies reduces stress and uncertainty during critical situations, providing crucial emotional support.</w:t>
      </w:r>
    </w:p>
    <w:p w14:paraId="04EC7E19" w14:textId="782EDD66" w:rsidR="00C5193E" w:rsidRPr="00F264E8" w:rsidRDefault="00C5193E" w:rsidP="00F264E8">
      <w:pPr>
        <w:pStyle w:val="ListParagraph"/>
        <w:numPr>
          <w:ilvl w:val="1"/>
          <w:numId w:val="48"/>
        </w:numPr>
        <w:jc w:val="both"/>
        <w:rPr>
          <w:rFonts w:ascii="Arial" w:hAnsi="Arial" w:cs="Arial"/>
        </w:rPr>
      </w:pPr>
      <w:r w:rsidRPr="00F264E8">
        <w:rPr>
          <w:rFonts w:ascii="Arial" w:hAnsi="Arial" w:cs="Arial"/>
          <w:b/>
          <w:bCs/>
        </w:rPr>
        <w:t xml:space="preserve">Increased Public Trust and Confidence:  </w:t>
      </w:r>
      <w:r w:rsidRPr="005F5FA0">
        <w:rPr>
          <w:rFonts w:ascii="Arial" w:hAnsi="Arial" w:cs="Arial"/>
        </w:rPr>
        <w:t>A demonstrable commitment to passenger safety through technological improvements enhances public trust and confidence in the city’s public transportation system.</w:t>
      </w:r>
    </w:p>
    <w:p w14:paraId="58440890" w14:textId="3FEC7744" w:rsidR="00C5193E" w:rsidRPr="00872BC8" w:rsidRDefault="00C5193E" w:rsidP="002A6F08">
      <w:pPr>
        <w:pStyle w:val="ListParagraph"/>
        <w:numPr>
          <w:ilvl w:val="0"/>
          <w:numId w:val="48"/>
        </w:numPr>
        <w:jc w:val="both"/>
        <w:rPr>
          <w:rFonts w:ascii="Arial" w:hAnsi="Arial" w:cs="Arial"/>
          <w:b/>
          <w:bCs/>
        </w:rPr>
      </w:pPr>
      <w:r w:rsidRPr="00872BC8">
        <w:rPr>
          <w:rFonts w:ascii="Arial" w:hAnsi="Arial" w:cs="Arial"/>
          <w:b/>
          <w:bCs/>
        </w:rPr>
        <w:t>Ethical Implications</w:t>
      </w:r>
    </w:p>
    <w:p w14:paraId="4509588D" w14:textId="298A55C6"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Data Privacy and Security</w:t>
      </w:r>
      <w:r w:rsidRPr="00872BC8">
        <w:rPr>
          <w:rFonts w:ascii="Arial" w:hAnsi="Arial" w:cs="Arial"/>
        </w:rPr>
        <w:t>:  The system must comply with the Data Privacy Act of 2012.  Robust security measures are crucial to protect passenger data from unauthorized access, misuse, or breaches.  Clear and transparent data handling policies must be established and communicated to passengers.</w:t>
      </w:r>
    </w:p>
    <w:p w14:paraId="1296E3B4" w14:textId="6CBA65F2"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Informed Consent:</w:t>
      </w:r>
      <w:r w:rsidRPr="00872BC8">
        <w:rPr>
          <w:rFonts w:ascii="Arial" w:hAnsi="Arial" w:cs="Arial"/>
        </w:rPr>
        <w:t xml:space="preserve"> Passengers must provide informed consent for the collection and use of their data.  The system should clearly articulate the purpose of data collection and how it will be used to ensure transparency and build trust.</w:t>
      </w:r>
    </w:p>
    <w:p w14:paraId="41AA38FF" w14:textId="4AFEFF97" w:rsidR="00C5193E" w:rsidRPr="00872BC8" w:rsidRDefault="00C5193E" w:rsidP="00872BC8">
      <w:pPr>
        <w:pStyle w:val="ListParagraph"/>
        <w:numPr>
          <w:ilvl w:val="1"/>
          <w:numId w:val="48"/>
        </w:numPr>
        <w:jc w:val="both"/>
        <w:rPr>
          <w:rFonts w:ascii="Arial" w:hAnsi="Arial" w:cs="Arial"/>
        </w:rPr>
      </w:pPr>
      <w:r w:rsidRPr="00872BC8">
        <w:rPr>
          <w:rFonts w:ascii="Arial" w:hAnsi="Arial" w:cs="Arial"/>
          <w:b/>
          <w:bCs/>
        </w:rPr>
        <w:t>Data Minimization:</w:t>
      </w:r>
      <w:r w:rsidRPr="00872BC8">
        <w:rPr>
          <w:rFonts w:ascii="Arial" w:hAnsi="Arial" w:cs="Arial"/>
        </w:rPr>
        <w:t xml:space="preserve">  Only essential passenger information (name, contact information, potentially seat number) should be collected.  The system should avoid collecting unnecessary or sensitive data.</w:t>
      </w:r>
    </w:p>
    <w:p w14:paraId="3A5968DA" w14:textId="77777777" w:rsidR="00C5193E" w:rsidRDefault="00C5193E" w:rsidP="002A6F08">
      <w:pPr>
        <w:jc w:val="both"/>
        <w:rPr>
          <w:rFonts w:ascii="Arial" w:hAnsi="Arial" w:cs="Arial"/>
        </w:rPr>
      </w:pPr>
      <w:r>
        <w:rPr>
          <w:rFonts w:ascii="Arial" w:hAnsi="Arial" w:cs="Arial"/>
        </w:rPr>
        <w:lastRenderedPageBreak/>
        <w:t xml:space="preserve"> </w:t>
      </w:r>
    </w:p>
    <w:p w14:paraId="248FB81E" w14:textId="68BD97BA" w:rsidR="00C5193E" w:rsidRPr="00872BC8" w:rsidRDefault="00C5193E" w:rsidP="00872BC8">
      <w:pPr>
        <w:pStyle w:val="ListParagraph"/>
        <w:numPr>
          <w:ilvl w:val="0"/>
          <w:numId w:val="48"/>
        </w:numPr>
        <w:jc w:val="both"/>
        <w:rPr>
          <w:rFonts w:ascii="Arial" w:hAnsi="Arial" w:cs="Arial"/>
          <w:b/>
          <w:bCs/>
        </w:rPr>
      </w:pPr>
      <w:r w:rsidRPr="00872BC8">
        <w:rPr>
          <w:rFonts w:ascii="Arial" w:hAnsi="Arial" w:cs="Arial"/>
          <w:b/>
          <w:bCs/>
        </w:rPr>
        <w:t>Environmental Implications</w:t>
      </w:r>
    </w:p>
    <w:p w14:paraId="71C6947B" w14:textId="44F2544A" w:rsidR="00C5193E" w:rsidRDefault="00C5193E" w:rsidP="002A6F08">
      <w:pPr>
        <w:jc w:val="both"/>
        <w:rPr>
          <w:rFonts w:ascii="Arial" w:hAnsi="Arial" w:cs="Arial"/>
        </w:rPr>
      </w:pPr>
      <w:r w:rsidRPr="00872BC8">
        <w:rPr>
          <w:rFonts w:ascii="Arial" w:hAnsi="Arial" w:cs="Arial"/>
          <w:b/>
          <w:bCs/>
        </w:rPr>
        <w:t xml:space="preserve">1. Reduced Paper Consumption:  </w:t>
      </w:r>
      <w:r>
        <w:rPr>
          <w:rFonts w:ascii="Arial" w:hAnsi="Arial" w:cs="Arial"/>
        </w:rPr>
        <w:t>The digital system eliminates the need for paper-based passenger manifests, contributing to environmental sustainability.</w:t>
      </w:r>
    </w:p>
    <w:p w14:paraId="78D1C607" w14:textId="33153225" w:rsidR="00C5193E" w:rsidRPr="00C14832" w:rsidRDefault="00C5193E" w:rsidP="002A6F08">
      <w:pPr>
        <w:jc w:val="both"/>
        <w:rPr>
          <w:rFonts w:ascii="Arial" w:hAnsi="Arial" w:cs="Arial"/>
          <w:b/>
          <w:bCs/>
        </w:rPr>
      </w:pPr>
      <w:r w:rsidRPr="00C14832">
        <w:rPr>
          <w:rFonts w:ascii="Arial" w:hAnsi="Arial" w:cs="Arial"/>
          <w:b/>
          <w:bCs/>
        </w:rPr>
        <w:t>Justification of the Technological Solution’s Benefits</w:t>
      </w:r>
    </w:p>
    <w:p w14:paraId="77D7C69F" w14:textId="38E5AAC3" w:rsidR="00C5193E" w:rsidRDefault="00C5193E" w:rsidP="002A6F08">
      <w:pPr>
        <w:jc w:val="both"/>
        <w:rPr>
          <w:rFonts w:ascii="Arial" w:hAnsi="Arial" w:cs="Arial"/>
        </w:rPr>
      </w:pPr>
      <w:r>
        <w:rPr>
          <w:rFonts w:ascii="Arial" w:hAnsi="Arial" w:cs="Arial"/>
        </w:rPr>
        <w:t>The proposed passenger information system offers significant benefits:</w:t>
      </w:r>
    </w:p>
    <w:p w14:paraId="2BEBAFE8" w14:textId="30132C25"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Enhanced Safety: </w:t>
      </w:r>
      <w:r w:rsidRPr="00C14832">
        <w:rPr>
          <w:rFonts w:ascii="Arial" w:hAnsi="Arial" w:cs="Arial"/>
        </w:rPr>
        <w:t xml:space="preserve"> This is the primary driver, directly addressing the core problem of delayed and inefficient emergency response.</w:t>
      </w:r>
    </w:p>
    <w:p w14:paraId="0BC83193" w14:textId="3217EF11"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Improved Efficiency:</w:t>
      </w:r>
      <w:r w:rsidRPr="00C14832">
        <w:rPr>
          <w:rFonts w:ascii="Arial" w:hAnsi="Arial" w:cs="Arial"/>
        </w:rPr>
        <w:t xml:space="preserve">  Streamlined data collection and access improve operational efficiency for both transport operators and emergency services.</w:t>
      </w:r>
    </w:p>
    <w:p w14:paraId="1A228329" w14:textId="34475F14"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Increased Transparency and Accountability: </w:t>
      </w:r>
      <w:r w:rsidRPr="00C14832">
        <w:rPr>
          <w:rFonts w:ascii="Arial" w:hAnsi="Arial" w:cs="Arial"/>
        </w:rPr>
        <w:t xml:space="preserve"> The system promotes transparency and accountability within the public transportation system.</w:t>
      </w:r>
    </w:p>
    <w:p w14:paraId="390E7C8F" w14:textId="4CE1773D"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Cost Savings (Long-Term):</w:t>
      </w:r>
      <w:r w:rsidRPr="00C14832">
        <w:rPr>
          <w:rFonts w:ascii="Arial" w:hAnsi="Arial" w:cs="Arial"/>
        </w:rPr>
        <w:t xml:space="preserve">  While initial investment is required, the system can lead to long-term cost savings through improved efficiency and reduced emergency response costs.</w:t>
      </w:r>
    </w:p>
    <w:p w14:paraId="7BCD4A6B" w14:textId="4F178DD4" w:rsidR="00C5193E" w:rsidRPr="00C14832" w:rsidRDefault="00C5193E" w:rsidP="00C14832">
      <w:pPr>
        <w:pStyle w:val="ListParagraph"/>
        <w:numPr>
          <w:ilvl w:val="0"/>
          <w:numId w:val="50"/>
        </w:numPr>
        <w:jc w:val="both"/>
        <w:rPr>
          <w:rFonts w:ascii="Arial" w:hAnsi="Arial" w:cs="Arial"/>
        </w:rPr>
      </w:pPr>
      <w:r w:rsidRPr="00C14832">
        <w:rPr>
          <w:rFonts w:ascii="Arial" w:hAnsi="Arial" w:cs="Arial"/>
          <w:b/>
          <w:bCs/>
        </w:rPr>
        <w:t xml:space="preserve">Ethical Compliance: </w:t>
      </w:r>
      <w:r w:rsidRPr="00C14832">
        <w:rPr>
          <w:rFonts w:ascii="Arial" w:hAnsi="Arial" w:cs="Arial"/>
        </w:rPr>
        <w:t xml:space="preserve"> The system prioritizes data privacy and security, ensuring ethical compliance with relevant laws.</w:t>
      </w:r>
    </w:p>
    <w:p w14:paraId="3E3BC438" w14:textId="0D316EDF" w:rsidR="00C5193E" w:rsidRPr="00C14832" w:rsidRDefault="00C5193E" w:rsidP="002A6F08">
      <w:pPr>
        <w:pStyle w:val="ListParagraph"/>
        <w:numPr>
          <w:ilvl w:val="0"/>
          <w:numId w:val="50"/>
        </w:numPr>
        <w:jc w:val="both"/>
        <w:rPr>
          <w:rFonts w:ascii="Arial" w:hAnsi="Arial" w:cs="Arial"/>
        </w:rPr>
      </w:pPr>
      <w:r w:rsidRPr="00C14832">
        <w:rPr>
          <w:rFonts w:ascii="Arial" w:hAnsi="Arial" w:cs="Arial"/>
          <w:b/>
          <w:bCs/>
        </w:rPr>
        <w:t>Environmental Sustainability:</w:t>
      </w:r>
      <w:r w:rsidRPr="00C14832">
        <w:rPr>
          <w:rFonts w:ascii="Arial" w:hAnsi="Arial" w:cs="Arial"/>
        </w:rPr>
        <w:t xml:space="preserve">  Reduced paper consumption contributes to environmental sustainability.</w:t>
      </w:r>
    </w:p>
    <w:p w14:paraId="4FA93D61" w14:textId="3FE3CAE0" w:rsidR="00C5193E" w:rsidRPr="00C14832" w:rsidRDefault="00C5193E" w:rsidP="002A6F08">
      <w:pPr>
        <w:jc w:val="both"/>
        <w:rPr>
          <w:rFonts w:ascii="Arial" w:hAnsi="Arial" w:cs="Arial"/>
          <w:b/>
          <w:bCs/>
        </w:rPr>
      </w:pPr>
      <w:r w:rsidRPr="00C14832">
        <w:rPr>
          <w:rFonts w:ascii="Arial" w:hAnsi="Arial" w:cs="Arial"/>
          <w:b/>
          <w:bCs/>
        </w:rPr>
        <w:t>Conclusion</w:t>
      </w:r>
    </w:p>
    <w:p w14:paraId="2AA483E9" w14:textId="039F7AD2" w:rsidR="00C5193E" w:rsidRPr="00121E4C" w:rsidRDefault="00C5193E" w:rsidP="00C14832">
      <w:pPr>
        <w:ind w:firstLine="720"/>
        <w:jc w:val="both"/>
        <w:rPr>
          <w:rFonts w:ascii="Arial" w:hAnsi="Arial" w:cs="Arial"/>
        </w:rPr>
      </w:pPr>
      <w:r>
        <w:rPr>
          <w:rFonts w:ascii="Arial" w:hAnsi="Arial" w:cs="Arial"/>
        </w:rPr>
        <w:t>From an STS perspective, the proposed passenger information system offers substantial societal benefits, primarily by improving passenger safety and the efficiency of emergency response.  Addressing ethical concerns through robust data privacy and security measures is paramount.  The system represents a strategic investment in enhancing the safety and reliability of Oroquieta City’s public transportation system, fostering trust and confidence among its users.</w:t>
      </w:r>
    </w:p>
    <w:p w14:paraId="5AAC1071" w14:textId="77777777" w:rsidR="00BC753A" w:rsidRPr="00121E4C" w:rsidRDefault="00BC753A" w:rsidP="002A6F08">
      <w:pPr>
        <w:jc w:val="both"/>
        <w:rPr>
          <w:rFonts w:ascii="Arial" w:hAnsi="Arial" w:cs="Arial"/>
        </w:rPr>
      </w:pPr>
    </w:p>
    <w:sectPr w:rsidR="00BC753A" w:rsidRPr="00121E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21143"/>
    <w:multiLevelType w:val="hybridMultilevel"/>
    <w:tmpl w:val="F3F6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CF0A46"/>
    <w:multiLevelType w:val="multilevel"/>
    <w:tmpl w:val="822C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06794"/>
    <w:multiLevelType w:val="multilevel"/>
    <w:tmpl w:val="D708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56EE8"/>
    <w:multiLevelType w:val="hybridMultilevel"/>
    <w:tmpl w:val="03C86090"/>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52F2C"/>
    <w:multiLevelType w:val="hybridMultilevel"/>
    <w:tmpl w:val="C17AE7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5EA6330"/>
    <w:multiLevelType w:val="hybridMultilevel"/>
    <w:tmpl w:val="EFD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216EFC"/>
    <w:multiLevelType w:val="hybridMultilevel"/>
    <w:tmpl w:val="4F20D3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40471"/>
    <w:multiLevelType w:val="hybridMultilevel"/>
    <w:tmpl w:val="BC664916"/>
    <w:lvl w:ilvl="0" w:tplc="FFFFFFFF">
      <w:start w:val="1"/>
      <w:numFmt w:val="upperRoman"/>
      <w:lvlText w:val="%1."/>
      <w:lvlJc w:val="left"/>
      <w:pPr>
        <w:ind w:left="1080" w:hanging="720"/>
      </w:pPr>
      <w:rPr>
        <w:rFonts w:hint="default"/>
      </w:rPr>
    </w:lvl>
    <w:lvl w:ilvl="1" w:tplc="B2C6C8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C386F"/>
    <w:multiLevelType w:val="hybridMultilevel"/>
    <w:tmpl w:val="7428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AD7BC0"/>
    <w:multiLevelType w:val="hybridMultilevel"/>
    <w:tmpl w:val="B2B8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A21BD7"/>
    <w:multiLevelType w:val="hybridMultilevel"/>
    <w:tmpl w:val="9A845D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6A66A8D"/>
    <w:multiLevelType w:val="hybridMultilevel"/>
    <w:tmpl w:val="525C05BC"/>
    <w:lvl w:ilvl="0" w:tplc="FFFFFFFF">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53C77"/>
    <w:multiLevelType w:val="hybridMultilevel"/>
    <w:tmpl w:val="078038DE"/>
    <w:lvl w:ilvl="0" w:tplc="FFFFFFFF">
      <w:start w:val="1"/>
      <w:numFmt w:val="upperRoman"/>
      <w:lvlText w:val="%1."/>
      <w:lvlJc w:val="left"/>
      <w:pPr>
        <w:ind w:left="1080" w:hanging="720"/>
      </w:pPr>
      <w:rPr>
        <w:rFonts w:hint="default"/>
      </w:rPr>
    </w:lvl>
    <w:lvl w:ilvl="1" w:tplc="59AC74F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FD71D2"/>
    <w:multiLevelType w:val="hybridMultilevel"/>
    <w:tmpl w:val="4CEA273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585AED"/>
    <w:multiLevelType w:val="hybridMultilevel"/>
    <w:tmpl w:val="16C86BB0"/>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5D2692"/>
    <w:multiLevelType w:val="multilevel"/>
    <w:tmpl w:val="C1E0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C521E"/>
    <w:multiLevelType w:val="hybridMultilevel"/>
    <w:tmpl w:val="E8E063D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E2EC6"/>
    <w:multiLevelType w:val="hybridMultilevel"/>
    <w:tmpl w:val="1890B7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FE206BD"/>
    <w:multiLevelType w:val="hybridMultilevel"/>
    <w:tmpl w:val="58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F7DA7"/>
    <w:multiLevelType w:val="hybridMultilevel"/>
    <w:tmpl w:val="BFF0EEA2"/>
    <w:lvl w:ilvl="0" w:tplc="FFFFFFFF">
      <w:start w:val="1"/>
      <w:numFmt w:val="upp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9" w15:restartNumberingAfterBreak="0">
    <w:nsid w:val="432108A6"/>
    <w:multiLevelType w:val="hybridMultilevel"/>
    <w:tmpl w:val="044AF88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9A4CB3"/>
    <w:multiLevelType w:val="hybridMultilevel"/>
    <w:tmpl w:val="58C6F648"/>
    <w:lvl w:ilvl="0" w:tplc="FFFFFFFF">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557812"/>
    <w:multiLevelType w:val="hybridMultilevel"/>
    <w:tmpl w:val="18E802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BD20C25"/>
    <w:multiLevelType w:val="hybridMultilevel"/>
    <w:tmpl w:val="3CD4F8F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04652B"/>
    <w:multiLevelType w:val="hybridMultilevel"/>
    <w:tmpl w:val="EDD6BF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DE04ACF"/>
    <w:multiLevelType w:val="hybridMultilevel"/>
    <w:tmpl w:val="3490CBAC"/>
    <w:lvl w:ilvl="0" w:tplc="FA1C9058">
      <w:numFmt w:val="bullet"/>
      <w:lvlText w:val="-"/>
      <w:lvlJc w:val="left"/>
      <w:pPr>
        <w:ind w:left="2520" w:hanging="360"/>
      </w:pPr>
      <w:rPr>
        <w:rFonts w:ascii="Arial" w:eastAsiaTheme="minorEastAsia"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E5603A4"/>
    <w:multiLevelType w:val="hybridMultilevel"/>
    <w:tmpl w:val="AE12801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B11F61"/>
    <w:multiLevelType w:val="hybridMultilevel"/>
    <w:tmpl w:val="CD98EF9A"/>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516691"/>
    <w:multiLevelType w:val="hybridMultilevel"/>
    <w:tmpl w:val="2E3AAF9C"/>
    <w:lvl w:ilvl="0" w:tplc="62DE7CA8">
      <w:start w:val="1"/>
      <w:numFmt w:val="decimal"/>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492D5E"/>
    <w:multiLevelType w:val="hybridMultilevel"/>
    <w:tmpl w:val="77C898E4"/>
    <w:lvl w:ilvl="0" w:tplc="04090001">
      <w:start w:val="1"/>
      <w:numFmt w:val="bullet"/>
      <w:lvlText w:val=""/>
      <w:lvlJc w:val="left"/>
      <w:pPr>
        <w:ind w:left="720" w:hanging="360"/>
      </w:pPr>
      <w:rPr>
        <w:rFonts w:ascii="Symbol" w:hAnsi="Symbol" w:hint="default"/>
      </w:rPr>
    </w:lvl>
    <w:lvl w:ilvl="1" w:tplc="FA1C9058">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9F2F63"/>
    <w:multiLevelType w:val="hybridMultilevel"/>
    <w:tmpl w:val="FCD4E7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C4047D4"/>
    <w:multiLevelType w:val="hybridMultilevel"/>
    <w:tmpl w:val="489CDCAA"/>
    <w:lvl w:ilvl="0" w:tplc="FFFFFFFF">
      <w:start w:val="1"/>
      <w:numFmt w:val="upp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41" w15:restartNumberingAfterBreak="0">
    <w:nsid w:val="5FD13137"/>
    <w:multiLevelType w:val="multilevel"/>
    <w:tmpl w:val="B39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5C6667"/>
    <w:multiLevelType w:val="hybridMultilevel"/>
    <w:tmpl w:val="A66C064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8F42859"/>
    <w:multiLevelType w:val="hybridMultilevel"/>
    <w:tmpl w:val="F8BCFDF0"/>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942C52"/>
    <w:multiLevelType w:val="hybridMultilevel"/>
    <w:tmpl w:val="6E8A0B52"/>
    <w:lvl w:ilvl="0" w:tplc="04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B057F5E"/>
    <w:multiLevelType w:val="hybridMultilevel"/>
    <w:tmpl w:val="1D3CCEB8"/>
    <w:lvl w:ilvl="0" w:tplc="09021322">
      <w:start w:val="1"/>
      <w:numFmt w:val="upperLetter"/>
      <w:lvlText w:val="%1."/>
      <w:lvlJc w:val="left"/>
      <w:pPr>
        <w:ind w:left="1800" w:hanging="360"/>
      </w:pPr>
      <w:rPr>
        <w:rFonts w:ascii="Arial" w:eastAsiaTheme="minorEastAsia" w:hAnsi="Arial" w:cs="Aria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BC66865"/>
    <w:multiLevelType w:val="hybridMultilevel"/>
    <w:tmpl w:val="6DACD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3728C"/>
    <w:multiLevelType w:val="hybridMultilevel"/>
    <w:tmpl w:val="CC28A3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73572AB4"/>
    <w:multiLevelType w:val="hybridMultilevel"/>
    <w:tmpl w:val="F08A6300"/>
    <w:lvl w:ilvl="0" w:tplc="FA1C9058">
      <w:numFmt w:val="bullet"/>
      <w:lvlText w:val="-"/>
      <w:lvlJc w:val="left"/>
      <w:pPr>
        <w:ind w:left="144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92174B"/>
    <w:multiLevelType w:val="hybridMultilevel"/>
    <w:tmpl w:val="2B08318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2596180">
    <w:abstractNumId w:val="8"/>
  </w:num>
  <w:num w:numId="2" w16cid:durableId="777481588">
    <w:abstractNumId w:val="6"/>
  </w:num>
  <w:num w:numId="3" w16cid:durableId="1522276787">
    <w:abstractNumId w:val="5"/>
  </w:num>
  <w:num w:numId="4" w16cid:durableId="606278217">
    <w:abstractNumId w:val="4"/>
  </w:num>
  <w:num w:numId="5" w16cid:durableId="471292442">
    <w:abstractNumId w:val="7"/>
  </w:num>
  <w:num w:numId="6" w16cid:durableId="546184570">
    <w:abstractNumId w:val="3"/>
  </w:num>
  <w:num w:numId="7" w16cid:durableId="1890995053">
    <w:abstractNumId w:val="2"/>
  </w:num>
  <w:num w:numId="8" w16cid:durableId="929124669">
    <w:abstractNumId w:val="1"/>
  </w:num>
  <w:num w:numId="9" w16cid:durableId="57869400">
    <w:abstractNumId w:val="0"/>
  </w:num>
  <w:num w:numId="10" w16cid:durableId="1690334646">
    <w:abstractNumId w:val="41"/>
  </w:num>
  <w:num w:numId="11" w16cid:durableId="566301274">
    <w:abstractNumId w:val="10"/>
  </w:num>
  <w:num w:numId="12" w16cid:durableId="590628044">
    <w:abstractNumId w:val="24"/>
  </w:num>
  <w:num w:numId="13" w16cid:durableId="1288505208">
    <w:abstractNumId w:val="11"/>
  </w:num>
  <w:num w:numId="14" w16cid:durableId="346830371">
    <w:abstractNumId w:val="19"/>
  </w:num>
  <w:num w:numId="15" w16cid:durableId="491796531">
    <w:abstractNumId w:val="33"/>
  </w:num>
  <w:num w:numId="16" w16cid:durableId="1715806030">
    <w:abstractNumId w:val="26"/>
  </w:num>
  <w:num w:numId="17" w16cid:durableId="541553171">
    <w:abstractNumId w:val="13"/>
  </w:num>
  <w:num w:numId="18" w16cid:durableId="296642763">
    <w:abstractNumId w:val="43"/>
  </w:num>
  <w:num w:numId="19" w16cid:durableId="2022511869">
    <w:abstractNumId w:val="36"/>
  </w:num>
  <w:num w:numId="20" w16cid:durableId="2031254160">
    <w:abstractNumId w:val="20"/>
  </w:num>
  <w:num w:numId="21" w16cid:durableId="52776573">
    <w:abstractNumId w:val="37"/>
  </w:num>
  <w:num w:numId="22" w16cid:durableId="216553170">
    <w:abstractNumId w:val="12"/>
  </w:num>
  <w:num w:numId="23" w16cid:durableId="530460636">
    <w:abstractNumId w:val="38"/>
  </w:num>
  <w:num w:numId="24" w16cid:durableId="135535991">
    <w:abstractNumId w:val="32"/>
  </w:num>
  <w:num w:numId="25" w16cid:durableId="153954959">
    <w:abstractNumId w:val="25"/>
  </w:num>
  <w:num w:numId="26" w16cid:durableId="287708764">
    <w:abstractNumId w:val="46"/>
  </w:num>
  <w:num w:numId="27" w16cid:durableId="615721663">
    <w:abstractNumId w:val="30"/>
  </w:num>
  <w:num w:numId="28" w16cid:durableId="1133599468">
    <w:abstractNumId w:val="47"/>
  </w:num>
  <w:num w:numId="29" w16cid:durableId="1609001090">
    <w:abstractNumId w:val="21"/>
  </w:num>
  <w:num w:numId="30" w16cid:durableId="996231323">
    <w:abstractNumId w:val="49"/>
  </w:num>
  <w:num w:numId="31" w16cid:durableId="154686212">
    <w:abstractNumId w:val="29"/>
  </w:num>
  <w:num w:numId="32" w16cid:durableId="2030713636">
    <w:abstractNumId w:val="9"/>
  </w:num>
  <w:num w:numId="33" w16cid:durableId="62414218">
    <w:abstractNumId w:val="44"/>
  </w:num>
  <w:num w:numId="34" w16cid:durableId="456800656">
    <w:abstractNumId w:val="14"/>
  </w:num>
  <w:num w:numId="35" w16cid:durableId="937447403">
    <w:abstractNumId w:val="39"/>
  </w:num>
  <w:num w:numId="36" w16cid:durableId="1451510384">
    <w:abstractNumId w:val="48"/>
  </w:num>
  <w:num w:numId="37" w16cid:durableId="1056510995">
    <w:abstractNumId w:val="28"/>
  </w:num>
  <w:num w:numId="38" w16cid:durableId="1807501718">
    <w:abstractNumId w:val="34"/>
  </w:num>
  <w:num w:numId="39" w16cid:durableId="650445756">
    <w:abstractNumId w:val="45"/>
  </w:num>
  <w:num w:numId="40" w16cid:durableId="1992711802">
    <w:abstractNumId w:val="27"/>
  </w:num>
  <w:num w:numId="41" w16cid:durableId="8409660">
    <w:abstractNumId w:val="17"/>
  </w:num>
  <w:num w:numId="42" w16cid:durableId="311063743">
    <w:abstractNumId w:val="31"/>
  </w:num>
  <w:num w:numId="43" w16cid:durableId="1004481259">
    <w:abstractNumId w:val="18"/>
  </w:num>
  <w:num w:numId="44" w16cid:durableId="940650831">
    <w:abstractNumId w:val="42"/>
  </w:num>
  <w:num w:numId="45" w16cid:durableId="1273587579">
    <w:abstractNumId w:val="22"/>
  </w:num>
  <w:num w:numId="46" w16cid:durableId="1757166150">
    <w:abstractNumId w:val="35"/>
  </w:num>
  <w:num w:numId="47" w16cid:durableId="1271091125">
    <w:abstractNumId w:val="40"/>
  </w:num>
  <w:num w:numId="48" w16cid:durableId="133915027">
    <w:abstractNumId w:val="16"/>
  </w:num>
  <w:num w:numId="49" w16cid:durableId="599147712">
    <w:abstractNumId w:val="23"/>
  </w:num>
  <w:num w:numId="50" w16cid:durableId="256328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228"/>
    <w:rsid w:val="00034616"/>
    <w:rsid w:val="0006063C"/>
    <w:rsid w:val="00062EB9"/>
    <w:rsid w:val="000C0BE9"/>
    <w:rsid w:val="00121E4C"/>
    <w:rsid w:val="00125C23"/>
    <w:rsid w:val="00130905"/>
    <w:rsid w:val="0015074B"/>
    <w:rsid w:val="001706C2"/>
    <w:rsid w:val="001B717D"/>
    <w:rsid w:val="001C0EF1"/>
    <w:rsid w:val="001D0D1C"/>
    <w:rsid w:val="0020561A"/>
    <w:rsid w:val="00215513"/>
    <w:rsid w:val="00234D6D"/>
    <w:rsid w:val="00243CB0"/>
    <w:rsid w:val="00273367"/>
    <w:rsid w:val="002755E4"/>
    <w:rsid w:val="00290333"/>
    <w:rsid w:val="0029639D"/>
    <w:rsid w:val="002A2609"/>
    <w:rsid w:val="002A40D8"/>
    <w:rsid w:val="002A6F08"/>
    <w:rsid w:val="002D727B"/>
    <w:rsid w:val="00326F90"/>
    <w:rsid w:val="00355605"/>
    <w:rsid w:val="0039709C"/>
    <w:rsid w:val="00400CC7"/>
    <w:rsid w:val="0047271F"/>
    <w:rsid w:val="00481C24"/>
    <w:rsid w:val="00487E3D"/>
    <w:rsid w:val="004924C7"/>
    <w:rsid w:val="004B3117"/>
    <w:rsid w:val="004B53BA"/>
    <w:rsid w:val="004D7475"/>
    <w:rsid w:val="005025D7"/>
    <w:rsid w:val="00545158"/>
    <w:rsid w:val="00582805"/>
    <w:rsid w:val="005D3DBC"/>
    <w:rsid w:val="005D4BD0"/>
    <w:rsid w:val="005E4D9D"/>
    <w:rsid w:val="005F5FA0"/>
    <w:rsid w:val="0061529B"/>
    <w:rsid w:val="00665370"/>
    <w:rsid w:val="00683E45"/>
    <w:rsid w:val="007265E1"/>
    <w:rsid w:val="0077605E"/>
    <w:rsid w:val="007A639D"/>
    <w:rsid w:val="007E1373"/>
    <w:rsid w:val="007E2F25"/>
    <w:rsid w:val="00804607"/>
    <w:rsid w:val="00830032"/>
    <w:rsid w:val="00870772"/>
    <w:rsid w:val="00872BC8"/>
    <w:rsid w:val="008813A1"/>
    <w:rsid w:val="0088296A"/>
    <w:rsid w:val="008950CC"/>
    <w:rsid w:val="008A43CE"/>
    <w:rsid w:val="008D27D2"/>
    <w:rsid w:val="008D56B0"/>
    <w:rsid w:val="00943B8E"/>
    <w:rsid w:val="009563A4"/>
    <w:rsid w:val="009864ED"/>
    <w:rsid w:val="00A01491"/>
    <w:rsid w:val="00A07ADB"/>
    <w:rsid w:val="00A25910"/>
    <w:rsid w:val="00A27F1D"/>
    <w:rsid w:val="00A35AF5"/>
    <w:rsid w:val="00A85FA9"/>
    <w:rsid w:val="00AA1D8D"/>
    <w:rsid w:val="00B20613"/>
    <w:rsid w:val="00B47730"/>
    <w:rsid w:val="00B63A66"/>
    <w:rsid w:val="00BC123F"/>
    <w:rsid w:val="00BC753A"/>
    <w:rsid w:val="00BE1B60"/>
    <w:rsid w:val="00BF773D"/>
    <w:rsid w:val="00C14832"/>
    <w:rsid w:val="00C45AA9"/>
    <w:rsid w:val="00C5047D"/>
    <w:rsid w:val="00C5193E"/>
    <w:rsid w:val="00C70164"/>
    <w:rsid w:val="00CB0664"/>
    <w:rsid w:val="00CB6741"/>
    <w:rsid w:val="00D230EC"/>
    <w:rsid w:val="00D55066"/>
    <w:rsid w:val="00D9093E"/>
    <w:rsid w:val="00D90BC5"/>
    <w:rsid w:val="00DA049A"/>
    <w:rsid w:val="00DB3CAE"/>
    <w:rsid w:val="00DD403C"/>
    <w:rsid w:val="00E039CE"/>
    <w:rsid w:val="00E24D28"/>
    <w:rsid w:val="00E32774"/>
    <w:rsid w:val="00E42808"/>
    <w:rsid w:val="00E56F5E"/>
    <w:rsid w:val="00E64325"/>
    <w:rsid w:val="00E97120"/>
    <w:rsid w:val="00EE575D"/>
    <w:rsid w:val="00F00572"/>
    <w:rsid w:val="00F14CD6"/>
    <w:rsid w:val="00F15DA9"/>
    <w:rsid w:val="00F264E8"/>
    <w:rsid w:val="00F675B8"/>
    <w:rsid w:val="00F73F44"/>
    <w:rsid w:val="00FA5C3C"/>
    <w:rsid w:val="00FB1C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1FD74"/>
  <w14:defaultImageDpi w14:val="300"/>
  <w15:docId w15:val="{6F87B36E-796D-48C1-A4C7-6F745F11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3630">
      <w:bodyDiv w:val="1"/>
      <w:marLeft w:val="0"/>
      <w:marRight w:val="0"/>
      <w:marTop w:val="0"/>
      <w:marBottom w:val="0"/>
      <w:divBdr>
        <w:top w:val="none" w:sz="0" w:space="0" w:color="auto"/>
        <w:left w:val="none" w:sz="0" w:space="0" w:color="auto"/>
        <w:bottom w:val="none" w:sz="0" w:space="0" w:color="auto"/>
        <w:right w:val="none" w:sz="0" w:space="0" w:color="auto"/>
      </w:divBdr>
    </w:div>
    <w:div w:id="803356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cristianvillarias16@gmail.com</cp:lastModifiedBy>
  <cp:revision>5</cp:revision>
  <dcterms:created xsi:type="dcterms:W3CDTF">2025-05-18T19:21:00Z</dcterms:created>
  <dcterms:modified xsi:type="dcterms:W3CDTF">2025-05-19T11:39:00Z</dcterms:modified>
  <cp:category/>
</cp:coreProperties>
</file>